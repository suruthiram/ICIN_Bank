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D903" w14:textId="77777777" w:rsidR="0077284C" w:rsidRDefault="00000000">
      <w:pPr>
        <w:spacing w:before="20"/>
        <w:jc w:val="center"/>
        <w:rPr>
          <w:rFonts w:ascii="Arial" w:hAnsi="Arial" w:cs="Arial"/>
          <w:b/>
          <w:bCs/>
          <w:iCs/>
          <w:sz w:val="44"/>
          <w:szCs w:val="28"/>
          <w:u w:val="single"/>
        </w:rPr>
      </w:pPr>
      <w:r>
        <w:rPr>
          <w:rFonts w:ascii="Arial" w:hAnsi="Arial" w:cs="Arial"/>
          <w:b/>
          <w:bCs/>
          <w:iCs/>
          <w:sz w:val="44"/>
          <w:szCs w:val="28"/>
          <w:u w:val="single"/>
        </w:rPr>
        <w:t>ICIN  Bank Source Code</w:t>
      </w:r>
    </w:p>
    <w:p w14:paraId="3E6B036F" w14:textId="77777777" w:rsidR="0077284C" w:rsidRDefault="0077284C">
      <w:pPr>
        <w:spacing w:before="20"/>
        <w:jc w:val="center"/>
        <w:rPr>
          <w:rFonts w:ascii="Arial" w:hAnsi="Arial" w:cs="Arial"/>
          <w:b/>
          <w:bCs/>
          <w:iCs/>
          <w:sz w:val="44"/>
          <w:szCs w:val="28"/>
          <w:u w:val="single"/>
        </w:rPr>
      </w:pPr>
    </w:p>
    <w:p w14:paraId="2A6F8DC5" w14:textId="3454E9C1" w:rsidR="0077284C" w:rsidRDefault="00000000">
      <w:pPr>
        <w:spacing w:before="20"/>
        <w:jc w:val="right"/>
        <w:rPr>
          <w:rFonts w:ascii="Arial" w:hAnsi="Arial" w:cs="Arial"/>
          <w:iCs/>
          <w:sz w:val="28"/>
          <w:szCs w:val="18"/>
        </w:rPr>
      </w:pPr>
      <w:r>
        <w:rPr>
          <w:rFonts w:ascii="Arial" w:hAnsi="Arial" w:cs="Arial"/>
          <w:iCs/>
          <w:sz w:val="28"/>
          <w:szCs w:val="18"/>
        </w:rPr>
        <w:t xml:space="preserve">By: </w:t>
      </w:r>
      <w:r w:rsidR="007523E9">
        <w:rPr>
          <w:rFonts w:ascii="Arial" w:hAnsi="Arial" w:cs="Arial"/>
          <w:iCs/>
          <w:sz w:val="28"/>
          <w:szCs w:val="18"/>
        </w:rPr>
        <w:t>Suruthi Suresh</w:t>
      </w:r>
    </w:p>
    <w:p w14:paraId="149E8D3E" w14:textId="77777777" w:rsidR="0077284C" w:rsidRDefault="0077284C">
      <w:pPr>
        <w:spacing w:before="20"/>
        <w:jc w:val="right"/>
        <w:rPr>
          <w:rFonts w:ascii="Arial" w:hAnsi="Arial" w:cs="Arial"/>
          <w:iCs/>
          <w:sz w:val="28"/>
          <w:szCs w:val="18"/>
        </w:rPr>
      </w:pPr>
    </w:p>
    <w:p w14:paraId="219D52BA" w14:textId="279DAFA8" w:rsidR="007523E9" w:rsidRDefault="007523E9" w:rsidP="007523E9">
      <w:pPr>
        <w:pStyle w:val="ListParagraph"/>
        <w:tabs>
          <w:tab w:val="left" w:pos="490"/>
        </w:tabs>
        <w:spacing w:before="0"/>
        <w:ind w:left="0" w:firstLine="0"/>
        <w:rPr>
          <w:rFonts w:ascii="Arial" w:hAnsi="Arial" w:cs="Arial"/>
          <w:b/>
          <w:sz w:val="28"/>
          <w:u w:val="single"/>
        </w:rPr>
      </w:pPr>
    </w:p>
    <w:p w14:paraId="6A83399F" w14:textId="33E020A0" w:rsidR="0077284C" w:rsidRDefault="00000000">
      <w:pPr>
        <w:spacing w:line="251" w:lineRule="exac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Project</w:t>
      </w:r>
      <w:r>
        <w:rPr>
          <w:rFonts w:ascii="Arial" w:hAnsi="Arial" w:cs="Arial"/>
          <w:b/>
          <w:spacing w:val="-8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Code:</w:t>
      </w:r>
    </w:p>
    <w:p w14:paraId="47467C3A" w14:textId="77777777" w:rsidR="0077284C" w:rsidRDefault="00000000">
      <w:pPr>
        <w:spacing w:before="187"/>
        <w:ind w:left="220" w:right="770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Front</w:t>
      </w:r>
      <w:r>
        <w:rPr>
          <w:rFonts w:ascii="Arial" w:hAnsi="Arial" w:cs="Arial"/>
          <w:b/>
          <w:spacing w:val="-1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End:</w:t>
      </w:r>
    </w:p>
    <w:p w14:paraId="76189362" w14:textId="77777777" w:rsidR="0077284C" w:rsidRDefault="00000000">
      <w:pPr>
        <w:spacing w:before="188"/>
        <w:ind w:left="220" w:right="770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double"/>
        </w:rPr>
        <w:t>User</w:t>
      </w:r>
      <w:r>
        <w:rPr>
          <w:rFonts w:ascii="Arial" w:hAnsi="Arial" w:cs="Arial"/>
          <w:b/>
          <w:spacing w:val="-5"/>
          <w:sz w:val="28"/>
          <w:u w:val="double"/>
        </w:rPr>
        <w:t xml:space="preserve"> </w:t>
      </w:r>
      <w:r>
        <w:rPr>
          <w:rFonts w:ascii="Arial" w:hAnsi="Arial" w:cs="Arial"/>
          <w:b/>
          <w:sz w:val="28"/>
          <w:u w:val="double"/>
        </w:rPr>
        <w:t>Portal:</w:t>
      </w:r>
    </w:p>
    <w:p w14:paraId="27DB2066" w14:textId="77777777" w:rsidR="0077284C" w:rsidRDefault="00000000">
      <w:pPr>
        <w:spacing w:before="187"/>
        <w:ind w:left="220" w:right="770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Index.html:</w:t>
      </w:r>
    </w:p>
    <w:p w14:paraId="1C769E08" w14:textId="77777777" w:rsidR="0077284C" w:rsidRDefault="00000000">
      <w:pPr>
        <w:pStyle w:val="BodyText"/>
        <w:spacing w:before="3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D42BF5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55pt;margin-top:9.3pt;width:454.3pt;height:182.45pt;z-index:-251681792;mso-wrap-distance-top:0;mso-wrap-distance-bottom:0;mso-position-horizontal-relative:page;mso-width-relative:page;mso-height-relative:page" fillcolor="#1e1e1e" stroked="f">
            <v:textbox inset="0,0,0,0">
              <w:txbxContent>
                <w:p w14:paraId="4D7784F4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346080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"full-height"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D6702DD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E5B592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738159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DreamApp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360EF9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base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E91F8D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E6C4DCD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"icon"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"image/x-icon"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"favicon.ico"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F16253" w14:textId="77777777" w:rsidR="0077284C" w:rsidRDefault="00000000">
                  <w:pPr>
                    <w:pStyle w:val="BodyText"/>
                    <w:spacing w:before="29" w:line="276" w:lineRule="auto"/>
                    <w:ind w:left="28" w:right="532" w:firstLine="1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"https://cdnjs.cloudflare.com/ajax/libs/popper.js/1.16.0/umd/popper.min.js"</w:t>
                  </w:r>
                  <w:r>
                    <w:rPr>
                      <w:color w:val="808080"/>
                      <w:spacing w:val="-1"/>
                    </w:rPr>
                    <w:t>&gt;&lt;/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2655F47A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A90BC91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9EF51F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app-root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app-root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2E760F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740871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D995C7F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4F7E2178" w14:textId="77777777" w:rsidR="0077284C" w:rsidRDefault="0077284C">
      <w:pPr>
        <w:pStyle w:val="BodyText"/>
        <w:spacing w:before="7"/>
        <w:rPr>
          <w:rFonts w:ascii="Arial" w:hAnsi="Arial" w:cs="Arial"/>
          <w:b/>
          <w:sz w:val="18"/>
        </w:rPr>
      </w:pPr>
    </w:p>
    <w:p w14:paraId="34D6CE50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Main.ts</w:t>
      </w:r>
    </w:p>
    <w:p w14:paraId="2FB5A51C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44B37E7E">
          <v:shape id="_x0000_s1030" type="#_x0000_t202" style="position:absolute;margin-left:70.55pt;margin-top:9.35pt;width:454.3pt;height:148.25pt;z-index:-251680768;mso-wrap-distance-top:0;mso-wrap-distance-bottom:0;mso-position-horizontal-relative:page;mso-width-relative:page;mso-height-relative:page" fillcolor="#1e1e1e" stroked="f">
            <v:textbox inset="0,0,0,0">
              <w:txbxContent>
                <w:p w14:paraId="1CA61104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enableProdMode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29E77E5A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platformBrowserDynamic</w:t>
                  </w:r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'@angular/platform-browser-dynamic'</w:t>
                  </w:r>
                  <w:r>
                    <w:rPr>
                      <w:color w:val="D3D3D3"/>
                    </w:rPr>
                    <w:t>;</w:t>
                  </w:r>
                </w:p>
                <w:p w14:paraId="30E70981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A64664B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AppModule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'./app/app.module'</w:t>
                  </w:r>
                  <w:r>
                    <w:rPr>
                      <w:color w:val="D3D3D3"/>
                    </w:rPr>
                    <w:t>;</w:t>
                  </w:r>
                </w:p>
                <w:p w14:paraId="68B50936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environment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'./environments/environment'</w:t>
                  </w:r>
                  <w:r>
                    <w:rPr>
                      <w:color w:val="D3D3D3"/>
                    </w:rPr>
                    <w:t>;</w:t>
                  </w:r>
                </w:p>
                <w:p w14:paraId="042F3EC7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38809D3" w14:textId="77777777" w:rsidR="0077284C" w:rsidRDefault="00000000">
                  <w:pPr>
                    <w:pStyle w:val="BodyText"/>
                    <w:spacing w:line="276" w:lineRule="auto"/>
                    <w:ind w:left="215" w:right="6328" w:hanging="188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environment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production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enableProdMode</w:t>
                  </w:r>
                  <w:r>
                    <w:rPr>
                      <w:color w:val="D3D3D3"/>
                    </w:rPr>
                    <w:t>();</w:t>
                  </w:r>
                </w:p>
                <w:p w14:paraId="34ED999A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A2A7A6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AA6392C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CDCAA"/>
                    </w:rPr>
                    <w:t>platformBrowserDynamic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bootstrapModule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AppModule</w:t>
                  </w:r>
                  <w:r>
                    <w:rPr>
                      <w:color w:val="D3D3D3"/>
                    </w:rPr>
                    <w:t>)</w:t>
                  </w:r>
                </w:p>
                <w:p w14:paraId="05EC4DF1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error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D3D3D3"/>
                    </w:rPr>
                    <w:t>));</w:t>
                  </w:r>
                </w:p>
              </w:txbxContent>
            </v:textbox>
            <w10:wrap type="topAndBottom" anchorx="page"/>
          </v:shape>
        </w:pict>
      </w:r>
    </w:p>
    <w:p w14:paraId="668BF90A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22DDD49E" w14:textId="77777777" w:rsidR="0077284C" w:rsidRDefault="0077284C">
      <w:pPr>
        <w:pStyle w:val="BodyText"/>
        <w:spacing w:before="4"/>
        <w:rPr>
          <w:rFonts w:ascii="Arial" w:hAnsi="Arial" w:cs="Arial"/>
          <w:b/>
          <w:sz w:val="18"/>
        </w:rPr>
      </w:pPr>
    </w:p>
    <w:p w14:paraId="33327F06" w14:textId="77777777" w:rsidR="0077284C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Test.ts</w:t>
      </w:r>
    </w:p>
    <w:p w14:paraId="333FE9EA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lastRenderedPageBreak/>
        <w:pict w14:anchorId="3508745A">
          <v:shape id="_x0000_s1031" type="#_x0000_t202" style="position:absolute;margin-left:70.55pt;margin-top:9.4pt;width:454.3pt;height:148.25pt;z-index:-251679744;mso-wrap-distance-top:0;mso-wrap-distance-bottom:0;mso-position-horizontal-relative:page;mso-width-relative:page;mso-height-relative:page" fillcolor="#1e1e1e" stroked="f">
            <v:textbox inset="0,0,0,0">
              <w:txbxContent>
                <w:p w14:paraId="46E9BA78" w14:textId="77777777" w:rsidR="0077284C" w:rsidRDefault="00000000">
                  <w:pPr>
                    <w:pStyle w:val="BodyText"/>
                    <w:spacing w:before="26" w:line="276" w:lineRule="auto"/>
                    <w:ind w:left="28" w:right="532"/>
                  </w:pPr>
                  <w:r>
                    <w:rPr>
                      <w:color w:val="6A9954"/>
                    </w:rPr>
                    <w:t>// This file is required by karma.conf.js and loads recursively all the .spec and framework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6A9954"/>
                    </w:rPr>
                    <w:t>files</w:t>
                  </w:r>
                </w:p>
                <w:p w14:paraId="0FA35F92" w14:textId="77777777" w:rsidR="0077284C" w:rsidRDefault="0077284C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09960C94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'zone.js/dist/zone-testing'</w:t>
                  </w:r>
                  <w:r>
                    <w:rPr>
                      <w:color w:val="D3D3D3"/>
                    </w:rPr>
                    <w:t>;</w:t>
                  </w:r>
                </w:p>
                <w:p w14:paraId="5C6D4781" w14:textId="77777777" w:rsidR="0077284C" w:rsidRDefault="00000000">
                  <w:pPr>
                    <w:pStyle w:val="BodyText"/>
                    <w:spacing w:before="29" w:line="276" w:lineRule="auto"/>
                    <w:ind w:left="28" w:right="4271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getTestBed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'@angular/core/testing'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75D137A" w14:textId="77777777" w:rsidR="0077284C" w:rsidRDefault="00000000">
                  <w:pPr>
                    <w:pStyle w:val="BodyText"/>
                    <w:spacing w:line="276" w:lineRule="auto"/>
                    <w:ind w:left="215" w:right="4271"/>
                  </w:pPr>
                  <w:r>
                    <w:rPr>
                      <w:color w:val="9CDCFD"/>
                    </w:rPr>
                    <w:t>BrowserDynamicTestingModule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platformBrowserDynamicTesting</w:t>
                  </w:r>
                </w:p>
                <w:p w14:paraId="78C11392" w14:textId="77777777" w:rsidR="0077284C" w:rsidRDefault="00000000">
                  <w:pPr>
                    <w:pStyle w:val="BodyText"/>
                    <w:spacing w:line="198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'@angular/platform-browser-dynamic/testing'</w:t>
                  </w:r>
                  <w:r>
                    <w:rPr>
                      <w:color w:val="D3D3D3"/>
                    </w:rPr>
                    <w:t>;</w:t>
                  </w:r>
                </w:p>
                <w:p w14:paraId="2218C998" w14:textId="77777777" w:rsidR="0077284C" w:rsidRDefault="0077284C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2BFA81F2" w14:textId="77777777" w:rsidR="0077284C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declare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require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457DD75" w14:textId="77777777" w:rsidR="0077284C" w:rsidRDefault="00000000">
                  <w:pPr>
                    <w:pStyle w:val="BodyText"/>
                    <w:spacing w:before="24" w:line="276" w:lineRule="auto"/>
                    <w:ind w:left="403" w:right="3523" w:hanging="188"/>
                  </w:pPr>
                  <w:r>
                    <w:rPr>
                      <w:color w:val="DCDCAA"/>
                    </w:rPr>
                    <w:t>context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deep</w:t>
                  </w:r>
                  <w:r>
                    <w:rPr>
                      <w:color w:val="D3D3D3"/>
                    </w:rPr>
                    <w:t xml:space="preserve">?: </w:t>
                  </w:r>
                  <w:r>
                    <w:rPr>
                      <w:color w:val="4EC8AF"/>
                    </w:rPr>
                    <w:t>boolean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filter</w:t>
                  </w:r>
                  <w:r>
                    <w:rPr>
                      <w:color w:val="D3D3D3"/>
                    </w:rPr>
                    <w:t xml:space="preserve">?: </w:t>
                  </w:r>
                  <w:r>
                    <w:rPr>
                      <w:color w:val="4EC8AF"/>
                    </w:rPr>
                    <w:t>RegExp</w:t>
                  </w:r>
                  <w:r>
                    <w:rPr>
                      <w:color w:val="D3D3D3"/>
                    </w:rPr>
                    <w:t>):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keys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[];</w:t>
                  </w:r>
                </w:p>
              </w:txbxContent>
            </v:textbox>
            <w10:wrap type="topAndBottom" anchorx="page"/>
          </v:shape>
        </w:pict>
      </w:r>
    </w:p>
    <w:p w14:paraId="35FD7C97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8A18ABD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7A7037F">
          <v:shape id="_x0000_s1134" type="#_x0000_t202" style="width:454.3pt;height:159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07C3028" w14:textId="77777777" w:rsidR="0077284C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T</w:t>
                  </w:r>
                  <w:r>
                    <w:rPr>
                      <w:color w:val="D3D3D3"/>
                    </w:rPr>
                    <w:t>;</w:t>
                  </w:r>
                </w:p>
                <w:p w14:paraId="17506A3E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};</w:t>
                  </w:r>
                </w:p>
                <w:p w14:paraId="03087BBB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};</w:t>
                  </w:r>
                </w:p>
                <w:p w14:paraId="777F790A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053791B" w14:textId="77777777" w:rsidR="0077284C" w:rsidRDefault="00000000">
                  <w:pPr>
                    <w:pStyle w:val="BodyText"/>
                    <w:spacing w:line="276" w:lineRule="auto"/>
                    <w:ind w:left="28" w:right="4084"/>
                  </w:pPr>
                  <w:r>
                    <w:rPr>
                      <w:color w:val="6A9954"/>
                    </w:rPr>
                    <w:t>// First, initialize the Angular testing environment.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getTestBed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initTestEnvironment</w:t>
                  </w:r>
                  <w:r>
                    <w:rPr>
                      <w:color w:val="D3D3D3"/>
                    </w:rPr>
                    <w:t>(</w:t>
                  </w:r>
                </w:p>
                <w:p w14:paraId="4D59F71F" w14:textId="77777777" w:rsidR="0077284C" w:rsidRDefault="00000000">
                  <w:pPr>
                    <w:pStyle w:val="BodyText"/>
                    <w:spacing w:line="276" w:lineRule="auto"/>
                    <w:ind w:left="215" w:right="4271"/>
                  </w:pPr>
                  <w:r>
                    <w:rPr>
                      <w:color w:val="9CDCFD"/>
                    </w:rPr>
                    <w:t>BrowserDynamicTestingModule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platformBrowserDynamicTesting</w:t>
                  </w:r>
                  <w:r>
                    <w:rPr>
                      <w:color w:val="D3D3D3"/>
                      <w:spacing w:val="-1"/>
                    </w:rPr>
                    <w:t>()</w:t>
                  </w:r>
                </w:p>
                <w:p w14:paraId="0F6A32E9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);</w:t>
                  </w:r>
                </w:p>
                <w:p w14:paraId="782FD588" w14:textId="77777777" w:rsidR="0077284C" w:rsidRDefault="00000000">
                  <w:pPr>
                    <w:pStyle w:val="BodyText"/>
                    <w:spacing w:before="2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tests.</w:t>
                  </w:r>
                </w:p>
                <w:p w14:paraId="5E1FA7C8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FC1FF"/>
                    </w:rPr>
                    <w:t>context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FC1FF"/>
                    </w:rPr>
                    <w:t>require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context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'./'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16969"/>
                    </w:rPr>
                    <w:t>/</w:t>
                  </w:r>
                  <w:r>
                    <w:rPr>
                      <w:color w:val="D6B97C"/>
                    </w:rPr>
                    <w:t>\.</w:t>
                  </w:r>
                  <w:r>
                    <w:rPr>
                      <w:color w:val="D16969"/>
                    </w:rPr>
                    <w:t>spec</w:t>
                  </w:r>
                  <w:r>
                    <w:rPr>
                      <w:color w:val="D6B97C"/>
                    </w:rPr>
                    <w:t>\.</w:t>
                  </w:r>
                  <w:r>
                    <w:rPr>
                      <w:color w:val="D16969"/>
                    </w:rPr>
                    <w:t>ts</w:t>
                  </w:r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16969"/>
                    </w:rPr>
                    <w:t>/</w:t>
                  </w:r>
                  <w:r>
                    <w:rPr>
                      <w:color w:val="D3D3D3"/>
                    </w:rPr>
                    <w:t>);</w:t>
                  </w:r>
                </w:p>
                <w:p w14:paraId="7F749AB7" w14:textId="77777777" w:rsidR="0077284C" w:rsidRDefault="00000000">
                  <w:pPr>
                    <w:pStyle w:val="BodyText"/>
                    <w:spacing w:before="29" w:line="276" w:lineRule="auto"/>
                    <w:ind w:left="28" w:right="6328"/>
                  </w:pPr>
                  <w:r>
                    <w:rPr>
                      <w:color w:val="6A9954"/>
                    </w:rPr>
                    <w:t>// And load the modules.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4FC1FF"/>
                      <w:spacing w:val="-1"/>
                    </w:rPr>
                    <w:t>context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keys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map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FC1FF"/>
                      <w:spacing w:val="-1"/>
                    </w:rPr>
                    <w:t>context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4854655A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68C10EBA" w14:textId="77777777" w:rsidR="0077284C" w:rsidRDefault="0077284C">
      <w:pPr>
        <w:pStyle w:val="BodyText"/>
        <w:spacing w:before="3"/>
        <w:rPr>
          <w:rFonts w:ascii="Arial" w:hAnsi="Arial" w:cs="Arial"/>
          <w:b/>
          <w:sz w:val="18"/>
        </w:rPr>
      </w:pPr>
    </w:p>
    <w:p w14:paraId="515ED806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login.service.ts</w:t>
      </w:r>
    </w:p>
    <w:p w14:paraId="3E9251F2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D3DF7C6">
          <v:shape id="_x0000_s1033" type="#_x0000_t202" style="position:absolute;margin-left:70.55pt;margin-top:9.4pt;width:454.3pt;height:228.05pt;z-index:-251678720;mso-wrap-distance-top:0;mso-wrap-distance-bottom:0;mso-position-horizontal-relative:page;mso-width-relative:page;mso-height-relative:page" fillcolor="#1e1e1e" stroked="f">
            <v:textbox inset="0,0,0,0">
              <w:txbxContent>
                <w:p w14:paraId="04F829F4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3F6E1629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7D54F649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F795517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2CC235E3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319A19D6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LoginService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FDDEE72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</w:rPr>
                    <w:t>readonly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</w:p>
                <w:p w14:paraId="0011851A" w14:textId="77777777" w:rsidR="0077284C" w:rsidRDefault="00000000">
                  <w:pPr>
                    <w:pStyle w:val="BodyText"/>
                    <w:spacing w:before="6" w:line="450" w:lineRule="atLeast"/>
                    <w:ind w:left="215" w:right="4271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loginUser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B2BE952" w14:textId="77777777" w:rsidR="0077284C" w:rsidRDefault="00000000">
                  <w:pPr>
                    <w:pStyle w:val="BodyText"/>
                    <w:spacing w:before="35" w:line="276" w:lineRule="auto"/>
                    <w:ind w:left="590" w:right="6715" w:hanging="18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username: 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password: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password</w:t>
                  </w:r>
                </w:p>
                <w:p w14:paraId="1EA2D572" w14:textId="77777777" w:rsidR="0077284C" w:rsidRDefault="00000000">
                  <w:pPr>
                    <w:pStyle w:val="BodyText"/>
                    <w:spacing w:line="196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7E331AE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'/login'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11F5D40E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ED4C985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E5E7CBF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59E457F8" w14:textId="77777777" w:rsidR="0077284C" w:rsidRDefault="0077284C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280FA1DB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Register.service.ts</w:t>
      </w:r>
    </w:p>
    <w:p w14:paraId="7AC12373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D57628F">
          <v:shape id="_x0000_s1034" type="#_x0000_t202" style="position:absolute;margin-left:70.55pt;margin-top:9.3pt;width:454.3pt;height:193.85pt;z-index:-251677696;mso-wrap-distance-top:0;mso-wrap-distance-bottom:0;mso-position-horizontal-relative:page;mso-width-relative:page;mso-height-relative:page" fillcolor="#1e1e1e" stroked="f">
            <v:textbox inset="0,0,0,0">
              <w:txbxContent>
                <w:p w14:paraId="167BBC38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23F05B5B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56ED6F9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DDE391C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0141D7CB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56003A85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RegisterService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1D1EDDC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D9F0BA7" w14:textId="77777777" w:rsidR="0077284C" w:rsidRDefault="00000000">
                  <w:pPr>
                    <w:pStyle w:val="BodyText"/>
                    <w:spacing w:line="549" w:lineRule="auto"/>
                    <w:ind w:left="215" w:right="483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 w14:paraId="698EF3BC" w14:textId="77777777" w:rsidR="0077284C" w:rsidRDefault="00000000">
                  <w:pPr>
                    <w:pStyle w:val="BodyText"/>
                    <w:spacing w:line="276" w:lineRule="auto"/>
                    <w:ind w:left="28" w:right="252" w:firstLine="187"/>
                  </w:pPr>
                  <w:r>
                    <w:rPr>
                      <w:color w:val="DCDCAA"/>
                    </w:rPr>
                    <w:t>insertUser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firstName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lastName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dob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phone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identityType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identity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C296CFB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C46B26C" w14:textId="77777777" w:rsidR="0077284C" w:rsidRDefault="00000000">
                  <w:pPr>
                    <w:pStyle w:val="BodyText"/>
                    <w:spacing w:before="25" w:line="276" w:lineRule="auto"/>
                    <w:ind w:left="590" w:right="6793"/>
                  </w:pPr>
                  <w:r>
                    <w:rPr>
                      <w:color w:val="9CDCFD"/>
                    </w:rPr>
                    <w:t>fname : firstName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lname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lastName</w:t>
                  </w:r>
                  <w:r>
                    <w:rPr>
                      <w:color w:val="D3D3D3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5E79EB43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643462E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1C35250F">
          <v:shape id="_x0000_s1133" type="#_x0000_t202" style="width:454.3pt;height:148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8C93B76" w14:textId="77777777" w:rsidR="0077284C" w:rsidRDefault="00000000">
                  <w:pPr>
                    <w:pStyle w:val="BodyText"/>
                    <w:spacing w:before="26" w:line="276" w:lineRule="auto"/>
                    <w:ind w:left="590" w:right="6714"/>
                    <w:jc w:val="both"/>
                  </w:pPr>
                  <w:r>
                    <w:rPr>
                      <w:color w:val="9CDCFD"/>
                    </w:rPr>
                    <w:t>username: 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password: 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dob:dob</w:t>
                  </w:r>
                  <w:r>
                    <w:rPr>
                      <w:color w:val="D3D3D3"/>
                    </w:rPr>
                    <w:t>,</w:t>
                  </w:r>
                </w:p>
                <w:p w14:paraId="4AFAE918" w14:textId="77777777" w:rsidR="0077284C" w:rsidRDefault="00000000">
                  <w:pPr>
                    <w:pStyle w:val="BodyText"/>
                    <w:spacing w:line="276" w:lineRule="auto"/>
                    <w:ind w:left="590" w:right="6808"/>
                    <w:jc w:val="both"/>
                  </w:pPr>
                  <w:r>
                    <w:rPr>
                      <w:color w:val="9CDCFD"/>
                    </w:rPr>
                    <w:t>phone : phone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,</w:t>
                  </w:r>
                </w:p>
                <w:p w14:paraId="16CD25A6" w14:textId="77777777" w:rsidR="0077284C" w:rsidRDefault="00000000">
                  <w:pPr>
                    <w:pStyle w:val="BodyText"/>
                    <w:spacing w:line="276" w:lineRule="auto"/>
                    <w:ind w:left="590" w:right="4831"/>
                  </w:pPr>
                  <w:r>
                    <w:rPr>
                      <w:color w:val="9CDCFD"/>
                      <w:spacing w:val="-1"/>
                    </w:rPr>
                    <w:t>identityType:identityType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identity:identity</w:t>
                  </w:r>
                  <w:r>
                    <w:rPr>
                      <w:color w:val="D3D3D3"/>
                    </w:rPr>
                    <w:t>,</w:t>
                  </w:r>
                </w:p>
                <w:p w14:paraId="572A024F" w14:textId="77777777" w:rsidR="0077284C" w:rsidRDefault="00000000">
                  <w:pPr>
                    <w:pStyle w:val="BodyText"/>
                    <w:spacing w:line="197" w:lineRule="exact"/>
                    <w:ind w:left="590"/>
                  </w:pP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,</w:t>
                  </w:r>
                </w:p>
                <w:p w14:paraId="01A7629A" w14:textId="77777777" w:rsidR="0077284C" w:rsidRDefault="00000000">
                  <w:pPr>
                    <w:pStyle w:val="BodyText"/>
                    <w:spacing w:before="25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D7E4F84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'/register'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41BD3CD1" w14:textId="77777777" w:rsidR="0077284C" w:rsidRDefault="00000000">
                  <w:pPr>
                    <w:pStyle w:val="BodyText"/>
                    <w:spacing w:before="28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3D2F64F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DE80835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298FCD9F" w14:textId="77777777" w:rsidR="0077284C" w:rsidRDefault="0077284C">
      <w:pPr>
        <w:pStyle w:val="BodyText"/>
        <w:rPr>
          <w:rFonts w:ascii="Arial" w:hAnsi="Arial" w:cs="Arial"/>
          <w:b/>
          <w:sz w:val="18"/>
        </w:rPr>
      </w:pPr>
    </w:p>
    <w:p w14:paraId="0CD0039D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Request.service.ts</w:t>
      </w:r>
    </w:p>
    <w:p w14:paraId="23275004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DDB668C">
          <v:shape id="_x0000_s1036" type="#_x0000_t202" style="position:absolute;margin-left:70.55pt;margin-top:9.4pt;width:454.3pt;height:262.25pt;z-index:-251676672;mso-wrap-distance-top:0;mso-wrap-distance-bottom:0;mso-position-horizontal-relative:page;mso-width-relative:page;mso-height-relative:page" fillcolor="#1e1e1e" stroked="f">
            <v:textbox inset="0,0,0,0">
              <w:txbxContent>
                <w:p w14:paraId="704248F5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39F5E188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28D9E211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ChequebookResponse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'./_models/chequebookresponse'</w:t>
                  </w:r>
                </w:p>
                <w:p w14:paraId="49C280D7" w14:textId="77777777" w:rsidR="0077284C" w:rsidRDefault="0077284C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45D589B4" w14:textId="77777777" w:rsidR="0077284C" w:rsidRDefault="00000000">
                  <w:pPr>
                    <w:pStyle w:val="BodyText"/>
                    <w:spacing w:before="1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2C1090D0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12904DE9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RequestService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509AF06" w14:textId="77777777" w:rsidR="0077284C" w:rsidRDefault="0077284C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1F8C48AE" w14:textId="77777777" w:rsidR="0077284C" w:rsidRDefault="00000000">
                  <w:pPr>
                    <w:pStyle w:val="BodyText"/>
                    <w:spacing w:before="1"/>
                    <w:ind w:left="215"/>
                  </w:pPr>
                  <w:r>
                    <w:rPr>
                      <w:color w:val="559CD5"/>
                    </w:rPr>
                    <w:t>readonly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</w:p>
                <w:p w14:paraId="63CD0A55" w14:textId="77777777" w:rsidR="0077284C" w:rsidRDefault="00000000">
                  <w:pPr>
                    <w:pStyle w:val="BodyText"/>
                    <w:spacing w:before="6" w:line="450" w:lineRule="atLeast"/>
                    <w:ind w:left="215" w:right="4271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insertRequest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C1257E3" w14:textId="77777777" w:rsidR="0077284C" w:rsidRDefault="00000000">
                  <w:pPr>
                    <w:pStyle w:val="BodyText"/>
                    <w:spacing w:before="35" w:line="276" w:lineRule="auto"/>
                    <w:ind w:left="590" w:right="7082" w:hanging="18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account: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,</w:t>
                  </w:r>
                </w:p>
                <w:p w14:paraId="76C286B7" w14:textId="77777777" w:rsidR="0077284C" w:rsidRDefault="00000000">
                  <w:pPr>
                    <w:pStyle w:val="BodyText"/>
                    <w:spacing w:line="197" w:lineRule="exact"/>
                    <w:ind w:left="590"/>
                  </w:pPr>
                  <w:r>
                    <w:rPr>
                      <w:color w:val="9CDCFD"/>
                    </w:rPr>
                    <w:t>no_of_pages: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,</w:t>
                  </w:r>
                </w:p>
                <w:p w14:paraId="1FB6FFDC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A826B9F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08677E4B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ChequebookResponse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'/cheque/request'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0564BA53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044CA2AD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63562D9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391DFDEB" w14:textId="77777777" w:rsidR="0077284C" w:rsidRDefault="0077284C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4EA2E71A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Transaction.service.ts</w:t>
      </w:r>
    </w:p>
    <w:p w14:paraId="5A88BC44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4F9E83F">
          <v:shape id="_x0000_s1037" type="#_x0000_t202" style="position:absolute;margin-left:70.55pt;margin-top:9.3pt;width:454.3pt;height:171.05pt;z-index:-251675648;mso-wrap-distance-top:0;mso-wrap-distance-bottom:0;mso-position-horizontal-relative:page;mso-width-relative:page;mso-height-relative:page" fillcolor="#1e1e1e" stroked="f">
            <v:textbox inset="0,0,0,0">
              <w:txbxContent>
                <w:p w14:paraId="04AF5EF3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56DA4C72" w14:textId="77777777" w:rsidR="0077284C" w:rsidRDefault="00000000">
                  <w:pPr>
                    <w:pStyle w:val="BodyText"/>
                    <w:spacing w:before="29" w:line="276" w:lineRule="auto"/>
                    <w:ind w:left="28" w:right="3897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Transaction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'./_models/transaction'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SavingAccount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'./_models/savingaccount'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Observable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 w14:paraId="0FB385C9" w14:textId="77777777" w:rsidR="0077284C" w:rsidRDefault="0077284C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14:paraId="752037B9" w14:textId="77777777" w:rsidR="0077284C" w:rsidRDefault="00000000">
                  <w:pPr>
                    <w:pStyle w:val="BodyText"/>
                    <w:spacing w:before="1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7006ADE3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4B49DD11" w14:textId="77777777" w:rsidR="0077284C" w:rsidRDefault="00000000">
                  <w:pPr>
                    <w:pStyle w:val="BodyText"/>
                    <w:spacing w:before="28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TransactionService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BB2BBE6" w14:textId="77777777" w:rsidR="0077284C" w:rsidRDefault="00000000">
                  <w:pPr>
                    <w:pStyle w:val="BodyText"/>
                    <w:spacing w:before="7" w:line="450" w:lineRule="atLeast"/>
                    <w:ind w:left="215" w:right="5312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2DF67E2" w14:textId="77777777" w:rsidR="0077284C" w:rsidRDefault="00000000">
                  <w:pPr>
                    <w:pStyle w:val="BodyText"/>
                    <w:spacing w:before="35"/>
                    <w:ind w:left="403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</w:txbxContent>
            </v:textbox>
            <w10:wrap type="topAndBottom" anchorx="page"/>
          </v:shape>
        </w:pict>
      </w:r>
    </w:p>
    <w:p w14:paraId="4AAB6527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C546AF3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D4D4E53">
          <v:shape id="_x0000_s1132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0FD694C" w14:textId="77777777" w:rsidR="0077284C" w:rsidRDefault="00000000">
                  <w:pPr>
                    <w:pStyle w:val="BodyText"/>
                    <w:spacing w:before="26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04BD5437" w14:textId="77777777" w:rsidR="0077284C" w:rsidRDefault="00000000">
                  <w:pPr>
                    <w:pStyle w:val="BodyText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getTransactions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accNo</w:t>
                  </w:r>
                  <w:r>
                    <w:rPr>
                      <w:color w:val="D3D3D3"/>
                      <w:spacing w:val="-1"/>
                    </w:rPr>
                    <w:t>):</w:t>
                  </w:r>
                  <w:r>
                    <w:rPr>
                      <w:color w:val="4EC8AF"/>
                      <w:spacing w:val="-1"/>
                    </w:rPr>
                    <w:t>Observable</w:t>
                  </w:r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4EC8AF"/>
                      <w:spacing w:val="-1"/>
                    </w:rPr>
                    <w:t>Transaction</w:t>
                  </w:r>
                  <w:r>
                    <w:rPr>
                      <w:color w:val="D3D3D3"/>
                      <w:spacing w:val="-1"/>
                    </w:rPr>
                    <w:t>[]&gt;{</w:t>
                  </w:r>
                </w:p>
                <w:p w14:paraId="6E548005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Transaction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"/account/getHistory/"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3AC028F1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78EF7964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DCDCAA"/>
                    </w:rPr>
                    <w:t>getSavingAccount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SavingAccount</w:t>
                  </w:r>
                  <w:r>
                    <w:rPr>
                      <w:color w:val="D3D3D3"/>
                    </w:rPr>
                    <w:t>&gt;{</w:t>
                  </w:r>
                </w:p>
                <w:p w14:paraId="1610FB59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SavingAccount</w:t>
                  </w:r>
                  <w:r>
                    <w:rPr>
                      <w:color w:val="D3D3D3"/>
                    </w:rPr>
                    <w:t>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"/account/getsaving/"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24874F4A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75F98812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0E6119B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D97C7B1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02D49BDC" w14:textId="77777777" w:rsidR="0077284C" w:rsidRDefault="0077284C">
      <w:pPr>
        <w:pStyle w:val="BodyText"/>
        <w:spacing w:before="2"/>
        <w:rPr>
          <w:rFonts w:ascii="Arial" w:hAnsi="Arial" w:cs="Arial"/>
          <w:b/>
        </w:rPr>
      </w:pPr>
    </w:p>
    <w:p w14:paraId="316BF022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Transfer.service.ts</w:t>
      </w:r>
    </w:p>
    <w:p w14:paraId="14E81E73" w14:textId="77777777" w:rsidR="0077284C" w:rsidRDefault="00000000">
      <w:pPr>
        <w:pStyle w:val="BodyText"/>
        <w:spacing w:before="7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9C2B019">
          <v:shape id="_x0000_s1039" type="#_x0000_t202" style="position:absolute;margin-left:70.55pt;margin-top:9.5pt;width:454.3pt;height:285.05pt;z-index:-251674624;mso-wrap-distance-top:0;mso-wrap-distance-bottom:0;mso-position-horizontal-relative:page;mso-width-relative:page;mso-height-relative:page" fillcolor="#1e1e1e" stroked="f">
            <v:textbox inset="0,0,0,0">
              <w:txbxContent>
                <w:p w14:paraId="08743B45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E126DF7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54117F26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E47B1F1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5F823BEC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2241B09E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TransferService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D2155BE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2E34AA5" w14:textId="77777777" w:rsidR="0077284C" w:rsidRDefault="00000000">
                  <w:pPr>
                    <w:pStyle w:val="BodyText"/>
                    <w:spacing w:line="549" w:lineRule="auto"/>
                    <w:ind w:left="403" w:right="4643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 w14:paraId="34B34FA5" w14:textId="77777777" w:rsidR="0077284C" w:rsidRDefault="00000000">
                  <w:pPr>
                    <w:pStyle w:val="BodyText"/>
                    <w:spacing w:line="276" w:lineRule="auto"/>
                    <w:ind w:left="590" w:right="158" w:hanging="188"/>
                  </w:pPr>
                  <w:r>
                    <w:rPr>
                      <w:color w:val="DCDCAA"/>
                    </w:rPr>
                    <w:t>insertEntry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ifscNo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</w:p>
                <w:p w14:paraId="5E032D27" w14:textId="77777777" w:rsidR="0077284C" w:rsidRDefault="00000000">
                  <w:pPr>
                    <w:pStyle w:val="BodyText"/>
                    <w:spacing w:line="276" w:lineRule="auto"/>
                    <w:ind w:left="777" w:right="6513"/>
                  </w:pPr>
                  <w:r>
                    <w:rPr>
                      <w:color w:val="9CDCFD"/>
                    </w:rPr>
                    <w:t>username:username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saccount: saccount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ifsc: ifscNo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raccount:raccount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amount:amount</w:t>
                  </w:r>
                </w:p>
                <w:p w14:paraId="3AE8248F" w14:textId="77777777" w:rsidR="0077284C" w:rsidRDefault="00000000">
                  <w:pPr>
                    <w:pStyle w:val="BodyText"/>
                    <w:spacing w:line="194" w:lineRule="exact"/>
                    <w:ind w:left="590"/>
                  </w:pPr>
                  <w:r>
                    <w:rPr>
                      <w:color w:val="D3D3D3"/>
                    </w:rPr>
                    <w:t>}</w:t>
                  </w:r>
                </w:p>
                <w:p w14:paraId="76CF514C" w14:textId="77777777" w:rsidR="0077284C" w:rsidRDefault="00000000">
                  <w:pPr>
                    <w:pStyle w:val="BodyText"/>
                    <w:spacing w:before="28"/>
                    <w:ind w:left="59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0A6EB82A" w14:textId="77777777" w:rsidR="0077284C" w:rsidRDefault="00000000">
                  <w:pPr>
                    <w:pStyle w:val="BodyText"/>
                    <w:spacing w:before="29"/>
                    <w:ind w:left="5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'/account/transfer'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549BD7EE" w14:textId="77777777" w:rsidR="0077284C" w:rsidRDefault="00000000">
                  <w:pPr>
                    <w:pStyle w:val="BodyText"/>
                    <w:spacing w:before="28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9B7B9E5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7E4E0F2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12965C1D" w14:textId="77777777" w:rsidR="0077284C" w:rsidRDefault="0077284C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2D5880DB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transferhistory.service.ts</w:t>
      </w:r>
    </w:p>
    <w:p w14:paraId="37540D81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CEAA924">
          <v:shape id="_x0000_s1040" type="#_x0000_t202" style="position:absolute;margin-left:70.55pt;margin-top:9.3pt;width:454.3pt;height:182.45pt;z-index:-251673600;mso-wrap-distance-top:0;mso-wrap-distance-bottom:0;mso-position-horizontal-relative:page;mso-width-relative:page;mso-height-relative:page" fillcolor="#1e1e1e" stroked="f">
            <v:textbox inset="0,0,0,0">
              <w:txbxContent>
                <w:p w14:paraId="3EB45097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268497F5" w14:textId="77777777" w:rsidR="0077284C" w:rsidRDefault="00000000">
                  <w:pPr>
                    <w:pStyle w:val="BodyText"/>
                    <w:spacing w:before="29" w:line="276" w:lineRule="auto"/>
                    <w:ind w:left="28" w:right="3616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TransferHistory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'./_models/transferhistory'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47C66972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 w14:paraId="21C81348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39874F8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5ACC1054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619B563B" w14:textId="77777777" w:rsidR="0077284C" w:rsidRDefault="00000000">
                  <w:pPr>
                    <w:pStyle w:val="BodyText"/>
                    <w:spacing w:before="29" w:line="549" w:lineRule="auto"/>
                    <w:ind w:left="215" w:right="5580" w:hanging="188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TransferhistoryService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</w:p>
                <w:p w14:paraId="1F480EF8" w14:textId="77777777" w:rsidR="0077284C" w:rsidRDefault="00000000">
                  <w:pPr>
                    <w:pStyle w:val="BodyText"/>
                    <w:spacing w:line="276" w:lineRule="auto"/>
                    <w:ind w:left="403" w:right="5299" w:hanging="188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  <w:p w14:paraId="2A730B66" w14:textId="77777777" w:rsidR="0077284C" w:rsidRDefault="00000000">
                  <w:pPr>
                    <w:pStyle w:val="BodyText"/>
                    <w:spacing w:line="197" w:lineRule="exact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1A891096" w14:textId="77777777" w:rsidR="0077284C" w:rsidRDefault="00000000">
                  <w:pPr>
                    <w:pStyle w:val="BodyText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r>
                    <w:rPr>
                      <w:color w:val="DCDCAA"/>
                    </w:rPr>
                    <w:t>getTransferHistory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TransferHistory</w:t>
                  </w:r>
                  <w:r>
                    <w:rPr>
                      <w:color w:val="D3D3D3"/>
                    </w:rPr>
                    <w:t>[]&gt;{</w:t>
                  </w:r>
                </w:p>
              </w:txbxContent>
            </v:textbox>
            <w10:wrap type="topAndBottom" anchorx="page"/>
          </v:shape>
        </w:pict>
      </w:r>
    </w:p>
    <w:p w14:paraId="2E96CD54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A4FE395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F6D0707">
          <v:shape id="_x0000_s1131" type="#_x0000_t202" style="width:454.3pt;height:79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AD7ADEF" w14:textId="77777777" w:rsidR="0077284C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15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this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http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&lt;</w:t>
                  </w:r>
                  <w:r>
                    <w:rPr>
                      <w:color w:val="4EC8AF"/>
                      <w:spacing w:val="-1"/>
                    </w:rPr>
                    <w:t>TransferHistory</w:t>
                  </w:r>
                  <w:r>
                    <w:rPr>
                      <w:color w:val="D3D3D3"/>
                      <w:spacing w:val="-1"/>
                    </w:rPr>
                    <w:t>[]&gt;(</w:t>
                  </w:r>
                  <w:r>
                    <w:rPr>
                      <w:color w:val="559CD5"/>
                      <w:spacing w:val="-1"/>
                    </w:rPr>
                    <w:t>this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url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CE9178"/>
                      <w:spacing w:val="-1"/>
                    </w:rPr>
                    <w:t>"/account/getTransfers/"</w:t>
                  </w:r>
                  <w:r>
                    <w:rPr>
                      <w:color w:val="D3D3D3"/>
                      <w:spacing w:val="-1"/>
                    </w:rPr>
                    <w:t>+</w:t>
                  </w:r>
                  <w:r>
                    <w:rPr>
                      <w:color w:val="9CDCFD"/>
                      <w:spacing w:val="-1"/>
                    </w:rPr>
                    <w:t>accNo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2F386E3C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22E9C76B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0"/>
                    </w:rPr>
                    <w:t xml:space="preserve"> </w:t>
                  </w:r>
                  <w:r>
                    <w:rPr>
                      <w:color w:val="6A9954"/>
                    </w:rPr>
                    <w:t>public</w:t>
                  </w:r>
                  <w:r>
                    <w:rPr>
                      <w:color w:val="6A9954"/>
                      <w:spacing w:val="-19"/>
                    </w:rPr>
                    <w:t xml:space="preserve"> </w:t>
                  </w:r>
                  <w:r>
                    <w:rPr>
                      <w:color w:val="6A9954"/>
                    </w:rPr>
                    <w:t>getSavingAccount(username):Observable&lt;SavingAccount&gt;{</w:t>
                  </w:r>
                </w:p>
                <w:p w14:paraId="7D94229E" w14:textId="77777777" w:rsidR="0077284C" w:rsidRDefault="00000000">
                  <w:pPr>
                    <w:pStyle w:val="BodyText"/>
                    <w:tabs>
                      <w:tab w:val="left" w:pos="683"/>
                    </w:tabs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</w:r>
                  <w:r>
                    <w:rPr>
                      <w:color w:val="6A9954"/>
                      <w:spacing w:val="-1"/>
                    </w:rPr>
                    <w:t>return</w:t>
                  </w:r>
                  <w:r>
                    <w:rPr>
                      <w:color w:val="6A9954"/>
                      <w:spacing w:val="7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>this.http.get&lt;SavingAccount&gt;(this.url+"/account/getsaving/"+username);</w:t>
                  </w:r>
                </w:p>
                <w:p w14:paraId="370103EE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}</w:t>
                  </w:r>
                </w:p>
                <w:p w14:paraId="3D00971B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5DAC3B1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04921ABF" w14:textId="77777777" w:rsidR="0077284C" w:rsidRDefault="0077284C">
      <w:pPr>
        <w:pStyle w:val="BodyText"/>
        <w:spacing w:before="8"/>
        <w:rPr>
          <w:rFonts w:ascii="Arial" w:hAnsi="Arial" w:cs="Arial"/>
          <w:b/>
        </w:rPr>
      </w:pPr>
    </w:p>
    <w:p w14:paraId="7418C2C3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Update.service.ts</w:t>
      </w:r>
    </w:p>
    <w:p w14:paraId="74F4A793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4B3694B">
          <v:shape id="_x0000_s1042" type="#_x0000_t202" style="position:absolute;margin-left:70.55pt;margin-top:9.45pt;width:454.3pt;height:319.85pt;z-index:-251672576;mso-wrap-distance-top:0;mso-wrap-distance-bottom:0;mso-position-horizontal-relative:page;mso-width-relative:page;mso-height-relative:page" fillcolor="#1e1e1e" stroked="f">
            <v:textbox inset="0,0,0,0">
              <w:txbxContent>
                <w:p w14:paraId="6E022B74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449E0BF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013FF6E7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DEFA488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3D87BA1E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1AFBE588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UpdateService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CA15F48" w14:textId="77777777" w:rsidR="0077284C" w:rsidRDefault="0077284C">
                  <w:pPr>
                    <w:pStyle w:val="BodyText"/>
                    <w:rPr>
                      <w:sz w:val="21"/>
                    </w:rPr>
                  </w:pPr>
                </w:p>
                <w:p w14:paraId="65D134EE" w14:textId="77777777" w:rsidR="0077284C" w:rsidRDefault="00000000">
                  <w:pPr>
                    <w:pStyle w:val="BodyText"/>
                    <w:spacing w:line="450" w:lineRule="atLeast"/>
                    <w:ind w:left="215" w:right="3343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'http://localhost:8080'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update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phone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:</w:t>
                  </w:r>
                </w:p>
                <w:p w14:paraId="25E87E42" w14:textId="77777777" w:rsidR="0077284C" w:rsidRDefault="00000000">
                  <w:pPr>
                    <w:pStyle w:val="BodyText"/>
                    <w:spacing w:before="41" w:line="276" w:lineRule="auto"/>
                    <w:ind w:left="403" w:right="4364" w:hanging="375"/>
                  </w:pP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prevpassword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newpassword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4EC8AF"/>
                      <w:spacing w:val="-1"/>
                    </w:rPr>
                    <w:t>string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body </w:t>
                  </w:r>
                  <w:r>
                    <w:rPr>
                      <w:color w:val="D3D3D3"/>
                    </w:rPr>
                    <w:t>= {</w:t>
                  </w:r>
                </w:p>
                <w:p w14:paraId="63405DC0" w14:textId="77777777" w:rsidR="0077284C" w:rsidRDefault="00000000">
                  <w:pPr>
                    <w:pStyle w:val="BodyText"/>
                    <w:spacing w:line="276" w:lineRule="auto"/>
                    <w:ind w:left="590" w:right="6793"/>
                  </w:pPr>
                  <w:r>
                    <w:rPr>
                      <w:color w:val="9CDCFD"/>
                    </w:rPr>
                    <w:t>username:username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phone : phone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email: email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address</w:t>
                  </w:r>
                  <w:r>
                    <w:rPr>
                      <w:color w:val="D3D3D3"/>
                    </w:rPr>
                    <w:t>,</w:t>
                  </w:r>
                </w:p>
                <w:p w14:paraId="37597C4C" w14:textId="77777777" w:rsidR="0077284C" w:rsidRDefault="00000000">
                  <w:pPr>
                    <w:pStyle w:val="BodyText"/>
                    <w:spacing w:line="276" w:lineRule="auto"/>
                    <w:ind w:left="590" w:right="6326"/>
                  </w:pPr>
                  <w:r>
                    <w:rPr>
                      <w:color w:val="9CDCFD"/>
                    </w:rPr>
                    <w:t>password: prevpassword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newpassword:newpassword</w:t>
                  </w:r>
                </w:p>
                <w:p w14:paraId="7F023883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33EEFAE" w14:textId="77777777" w:rsidR="0077284C" w:rsidRDefault="00000000">
                  <w:pPr>
                    <w:pStyle w:val="BodyText"/>
                    <w:spacing w:before="24"/>
                    <w:ind w:left="403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707DA3E0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'/profile/update'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);</w:t>
                  </w:r>
                </w:p>
                <w:p w14:paraId="1F04B506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2A16958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8CDB29A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3649B60E" w14:textId="77777777" w:rsidR="0077284C" w:rsidRDefault="0077284C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44DA1772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User.service.ts</w:t>
      </w:r>
    </w:p>
    <w:p w14:paraId="7DC23A84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1DB1C3E">
          <v:shape id="_x0000_s1043" type="#_x0000_t202" style="position:absolute;margin-left:70.55pt;margin-top:9.3pt;width:454.3pt;height:182.45pt;z-index:-251671552;mso-wrap-distance-top:0;mso-wrap-distance-bottom:0;mso-position-horizontal-relative:page;mso-width-relative:page;mso-height-relative:page" fillcolor="#1e1e1e" stroked="f">
            <v:textbox inset="0,0,0,0">
              <w:txbxContent>
                <w:p w14:paraId="6FB3D559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10CA89F" w14:textId="77777777" w:rsidR="0077284C" w:rsidRDefault="00000000">
                  <w:pPr>
                    <w:pStyle w:val="BodyText"/>
                    <w:spacing w:before="29" w:line="276" w:lineRule="auto"/>
                    <w:ind w:left="28" w:right="4177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UserDisplay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'./_models/userdisplay'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 w14:paraId="3DADCE2D" w14:textId="77777777" w:rsidR="0077284C" w:rsidRDefault="0077284C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4FCB7C33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4C6880ED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6026DA1D" w14:textId="77777777" w:rsidR="0077284C" w:rsidRDefault="00000000">
                  <w:pPr>
                    <w:pStyle w:val="BodyText"/>
                    <w:spacing w:before="29" w:line="549" w:lineRule="auto"/>
                    <w:ind w:left="215" w:right="6608" w:hanging="188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UserService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;</w:t>
                  </w:r>
                </w:p>
                <w:p w14:paraId="4D8A7874" w14:textId="77777777" w:rsidR="0077284C" w:rsidRDefault="00000000">
                  <w:pPr>
                    <w:pStyle w:val="BodyText"/>
                    <w:spacing w:before="1" w:line="276" w:lineRule="auto"/>
                    <w:ind w:left="403" w:right="5299" w:hanging="188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"http://localhost:8080"</w:t>
                  </w:r>
                </w:p>
                <w:p w14:paraId="543BE5E3" w14:textId="77777777" w:rsidR="0077284C" w:rsidRDefault="00000000">
                  <w:pPr>
                    <w:pStyle w:val="BodyText"/>
                    <w:spacing w:line="197" w:lineRule="exact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18EF16F3" w14:textId="77777777" w:rsidR="0077284C" w:rsidRDefault="00000000">
                  <w:pPr>
                    <w:pStyle w:val="BodyText"/>
                    <w:spacing w:before="29"/>
                    <w:ind w:left="309"/>
                  </w:pPr>
                  <w:r>
                    <w:rPr>
                      <w:color w:val="559CD5"/>
                      <w:spacing w:val="-1"/>
                    </w:rPr>
                    <w:t>public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DCDCAA"/>
                    </w:rPr>
                    <w:t>getUser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&gt;{</w:t>
                  </w:r>
                </w:p>
              </w:txbxContent>
            </v:textbox>
            <w10:wrap type="topAndBottom" anchorx="page"/>
          </v:shape>
        </w:pict>
      </w:r>
    </w:p>
    <w:p w14:paraId="1F4BCC72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39EEF9DF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5D72C9D">
          <v:shape id="_x0000_s1130" type="#_x0000_t202" style="width:454.3pt;height:45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91457F7" w14:textId="77777777" w:rsidR="0077284C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C585C0"/>
                      <w:w w:val="95"/>
                    </w:rPr>
                    <w:t>return</w:t>
                  </w:r>
                  <w:r>
                    <w:rPr>
                      <w:color w:val="C585C0"/>
                      <w:spacing w:val="204"/>
                    </w:rPr>
                    <w:t xml:space="preserve"> </w:t>
                  </w:r>
                  <w:r>
                    <w:rPr>
                      <w:color w:val="559CD5"/>
                      <w:w w:val="95"/>
                    </w:rPr>
                    <w:t>this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9CDCFD"/>
                      <w:w w:val="95"/>
                    </w:rPr>
                    <w:t>http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DCDCAA"/>
                      <w:w w:val="95"/>
                    </w:rPr>
                    <w:t>get</w:t>
                  </w:r>
                  <w:r>
                    <w:rPr>
                      <w:color w:val="D3D3D3"/>
                      <w:w w:val="95"/>
                    </w:rPr>
                    <w:t>&lt;</w:t>
                  </w:r>
                  <w:r>
                    <w:rPr>
                      <w:color w:val="4EC8AF"/>
                      <w:w w:val="95"/>
                    </w:rPr>
                    <w:t>UserDisplay</w:t>
                  </w:r>
                  <w:r>
                    <w:rPr>
                      <w:color w:val="D3D3D3"/>
                      <w:w w:val="95"/>
                    </w:rPr>
                    <w:t>&gt;(</w:t>
                  </w:r>
                  <w:r>
                    <w:rPr>
                      <w:color w:val="559CD5"/>
                      <w:w w:val="95"/>
                    </w:rPr>
                    <w:t>this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9CDCFD"/>
                      <w:w w:val="95"/>
                    </w:rPr>
                    <w:t>url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CE9178"/>
                      <w:w w:val="95"/>
                    </w:rPr>
                    <w:t>"/home/"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9CDCFD"/>
                      <w:w w:val="95"/>
                    </w:rPr>
                    <w:t>username</w:t>
                  </w:r>
                  <w:r>
                    <w:rPr>
                      <w:color w:val="D3D3D3"/>
                      <w:w w:val="95"/>
                    </w:rPr>
                    <w:t>);</w:t>
                  </w:r>
                </w:p>
                <w:p w14:paraId="2C7F6CCF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2F7DFF04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FF4AC4A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08826947" w14:textId="77777777" w:rsidR="0077284C" w:rsidRDefault="0077284C">
      <w:pPr>
        <w:pStyle w:val="BodyText"/>
        <w:spacing w:before="2"/>
        <w:rPr>
          <w:rFonts w:ascii="Arial" w:hAnsi="Arial" w:cs="Arial"/>
          <w:b/>
          <w:sz w:val="18"/>
        </w:rPr>
      </w:pPr>
    </w:p>
    <w:p w14:paraId="0E0D8CD5" w14:textId="77777777" w:rsidR="0077284C" w:rsidRDefault="00000000">
      <w:pPr>
        <w:spacing w:before="44" w:line="372" w:lineRule="auto"/>
        <w:ind w:left="220" w:right="65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Frontend Admin Portal:</w:t>
      </w:r>
      <w:r>
        <w:rPr>
          <w:rFonts w:ascii="Arial" w:hAnsi="Arial" w:cs="Arial"/>
          <w:b/>
          <w:spacing w:val="-61"/>
          <w:sz w:val="28"/>
        </w:rPr>
        <w:t xml:space="preserve"> </w:t>
      </w:r>
      <w:r>
        <w:rPr>
          <w:rFonts w:ascii="Arial" w:hAnsi="Arial" w:cs="Arial"/>
          <w:b/>
          <w:sz w:val="28"/>
          <w:u w:val="single"/>
        </w:rPr>
        <w:t>Autorhizationservice.ts</w:t>
      </w:r>
    </w:p>
    <w:p w14:paraId="38E07828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0637AAD7">
          <v:shape id="_x0000_s1129" type="#_x0000_t202" style="width:454.3pt;height:331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D65769D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388466F6" w14:textId="77777777" w:rsidR="0077284C" w:rsidRDefault="00000000">
                  <w:pPr>
                    <w:pStyle w:val="BodyText"/>
                    <w:spacing w:before="29" w:line="276" w:lineRule="auto"/>
                    <w:ind w:left="28" w:right="4364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 w14:paraId="4A6EC402" w14:textId="77777777" w:rsidR="0077284C" w:rsidRDefault="00000000">
                  <w:pPr>
                    <w:pStyle w:val="BodyText"/>
                    <w:spacing w:line="198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AuthorizeUser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'./model/authorizeUser'</w:t>
                  </w:r>
                  <w:r>
                    <w:rPr>
                      <w:color w:val="D3D3D3"/>
                    </w:rPr>
                    <w:t>;</w:t>
                  </w:r>
                </w:p>
                <w:p w14:paraId="166255FF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589E63C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26527A65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452E2C10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AuthorizationService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75D4492" w14:textId="77777777" w:rsidR="0077284C" w:rsidRDefault="00000000">
                  <w:pPr>
                    <w:pStyle w:val="BodyText"/>
                    <w:spacing w:before="6" w:line="450" w:lineRule="atLeast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 {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getRequestData</w:t>
                  </w:r>
                  <w:r>
                    <w:rPr>
                      <w:color w:val="D3D3D3"/>
                    </w:rPr>
                    <w:t>(){</w:t>
                  </w:r>
                </w:p>
                <w:p w14:paraId="701C57F3" w14:textId="77777777" w:rsidR="0077284C" w:rsidRDefault="00000000">
                  <w:pPr>
                    <w:pStyle w:val="BodyText"/>
                    <w:spacing w:before="41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AuthorizeUser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'/unauthorized/all'</w:t>
                  </w:r>
                  <w:r>
                    <w:rPr>
                      <w:color w:val="D3D3D3"/>
                    </w:rPr>
                    <w:t>);</w:t>
                  </w:r>
                </w:p>
                <w:p w14:paraId="0A66E6FD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28B825FE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B964FF3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CDCAA"/>
                    </w:rPr>
                    <w:t>authorizeAccount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 w14:paraId="1085EC7B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'/authorize'</w:t>
                  </w:r>
                  <w:r>
                    <w:rPr>
                      <w:color w:val="D3D3D3"/>
                    </w:rPr>
                    <w:t>);</w:t>
                  </w:r>
                </w:p>
                <w:p w14:paraId="7CCDDDEE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00C7FCF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3400279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CDCAA"/>
                    </w:rPr>
                    <w:t>rejectRequest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 w14:paraId="19AB89AB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'/authorize/cancel'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);</w:t>
                  </w:r>
                </w:p>
                <w:p w14:paraId="64CD1C74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BC98098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C571F55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559F118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4683113E" w14:textId="77777777" w:rsidR="0077284C" w:rsidRDefault="00000000">
                  <w:pPr>
                    <w:pStyle w:val="BodyText"/>
                    <w:spacing w:before="122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66E79E4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2746CDC3" w14:textId="77777777" w:rsidR="0077284C" w:rsidRDefault="0077284C">
      <w:pPr>
        <w:pStyle w:val="BodyText"/>
        <w:spacing w:before="12"/>
        <w:rPr>
          <w:rFonts w:ascii="Arial" w:hAnsi="Arial" w:cs="Arial"/>
          <w:b/>
        </w:rPr>
      </w:pPr>
    </w:p>
    <w:p w14:paraId="62507293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Checkbookservice.ts</w:t>
      </w:r>
    </w:p>
    <w:p w14:paraId="43486F35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0A1AA23">
          <v:shape id="_x0000_s1046" type="#_x0000_t202" style="position:absolute;margin-left:70.55pt;margin-top:9.4pt;width:454.3pt;height:183.05pt;z-index:-251670528;mso-wrap-distance-top:0;mso-wrap-distance-bottom:0;mso-position-horizontal-relative:page;mso-width-relative:page;mso-height-relative:page" fillcolor="#1e1e1e" stroked="f">
            <v:textbox inset="0,0,0,0">
              <w:txbxContent>
                <w:p w14:paraId="08F6655A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6F9AE13E" w14:textId="77777777" w:rsidR="0077284C" w:rsidRDefault="00000000">
                  <w:pPr>
                    <w:pStyle w:val="BodyText"/>
                    <w:spacing w:before="29" w:line="276" w:lineRule="auto"/>
                    <w:ind w:left="28" w:right="4364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 w14:paraId="23C00687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CheckbookRequest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'./model/checkbookRequest'</w:t>
                  </w:r>
                  <w:r>
                    <w:rPr>
                      <w:color w:val="D3D3D3"/>
                    </w:rPr>
                    <w:t>;</w:t>
                  </w:r>
                </w:p>
                <w:p w14:paraId="18C73E64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2EB13189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EC618E1" w14:textId="77777777" w:rsidR="0077284C" w:rsidRDefault="00000000">
                  <w:pPr>
                    <w:pStyle w:val="BodyText"/>
                    <w:spacing w:before="122"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70B54DD8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76785D10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CheckbookService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29729EC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C3006FE" w14:textId="77777777" w:rsidR="0077284C" w:rsidRDefault="00000000">
                  <w:pPr>
                    <w:pStyle w:val="BodyText"/>
                    <w:spacing w:line="276" w:lineRule="auto"/>
                    <w:ind w:left="215" w:right="1093"/>
                  </w:pPr>
                  <w:r>
                    <w:rPr>
                      <w:color w:val="6A9954"/>
                    </w:rPr>
                    <w:t>//readonly rootUrl = 'localhost:&lt;port&gt;/user/{username}/chequebook/request/confirm';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readonly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</w:p>
                <w:p w14:paraId="59892A52" w14:textId="77777777" w:rsidR="0077284C" w:rsidRDefault="00000000">
                  <w:pPr>
                    <w:pStyle w:val="BodyText"/>
                    <w:spacing w:line="276" w:lineRule="auto"/>
                    <w:ind w:left="215" w:right="2775"/>
                  </w:pPr>
                  <w:r>
                    <w:rPr>
                      <w:color w:val="6A9954"/>
                    </w:rPr>
                    <w:t>//readonly dataUrl= 'localhost:&lt;port&gt;/chequebook/request/all';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>dataUrl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'http://localhost:8084/chequebook/request/all'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any</w:t>
                  </w:r>
                  <w:r>
                    <w:rPr>
                      <w:color w:val="D3D3D3"/>
                    </w:rPr>
                    <w:t>=[]</w:t>
                  </w:r>
                </w:p>
              </w:txbxContent>
            </v:textbox>
            <w10:wrap type="topAndBottom" anchorx="page"/>
          </v:shape>
        </w:pict>
      </w:r>
    </w:p>
    <w:p w14:paraId="4CDF1D1E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66CF213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C70D0E4">
          <v:shape id="_x0000_s1128" type="#_x0000_t202" style="width:454.3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834C03F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</w:p>
                <w:p w14:paraId="3ABFE3C4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E91967D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24733C4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099D7DE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08FB4E8C" w14:textId="77777777" w:rsidR="0077284C" w:rsidRDefault="0077284C">
                  <w:pPr>
                    <w:pStyle w:val="BodyText"/>
                    <w:spacing w:before="5"/>
                  </w:pPr>
                </w:p>
                <w:p w14:paraId="2C00FDBE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CDCAA"/>
                    </w:rPr>
                    <w:t>confirmCheckbookService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){</w:t>
                  </w:r>
                </w:p>
                <w:p w14:paraId="3D13344C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'/chequebook/request/confirm'</w:t>
                  </w:r>
                  <w:r>
                    <w:rPr>
                      <w:color w:val="D3D3D3"/>
                    </w:rPr>
                    <w:t>);</w:t>
                  </w:r>
                </w:p>
                <w:p w14:paraId="24CA0C05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763BEF6F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745D6A6F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3EC920EE" w14:textId="77777777" w:rsidR="0077284C" w:rsidRDefault="00000000">
                  <w:pPr>
                    <w:pStyle w:val="BodyText"/>
                    <w:spacing w:before="122" w:line="276" w:lineRule="auto"/>
                    <w:ind w:left="215" w:right="3723" w:hanging="188"/>
                  </w:pPr>
                  <w:r>
                    <w:rPr>
                      <w:color w:val="DCDCAA"/>
                    </w:rPr>
                    <w:t>getRequestsData</w:t>
                  </w:r>
                  <w:r>
                    <w:rPr>
                      <w:color w:val="D3D3D3"/>
                    </w:rPr>
                    <w:t>():</w:t>
                  </w:r>
                  <w:r>
                    <w:rPr>
                      <w:color w:val="4EC8AF"/>
                    </w:rPr>
                    <w:t>Observable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CheckbookRequest</w:t>
                  </w:r>
                  <w:r>
                    <w:rPr>
                      <w:color w:val="D3D3D3"/>
                    </w:rPr>
                    <w:t>[]&gt;</w:t>
                  </w:r>
                  <w:r>
                    <w:rPr>
                      <w:color w:val="D3D3D3"/>
                      <w:spacing w:val="10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CheckbookRequest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dataUrl</w:t>
                  </w:r>
                  <w:r>
                    <w:rPr>
                      <w:color w:val="D3D3D3"/>
                    </w:rPr>
                    <w:t>);</w:t>
                  </w:r>
                </w:p>
                <w:p w14:paraId="450126FF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5841EAFD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73E0CA64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C8F8524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68F37F6E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606C987E" w14:textId="77777777" w:rsidR="0077284C" w:rsidRDefault="0077284C">
      <w:pPr>
        <w:pStyle w:val="BodyText"/>
        <w:spacing w:before="11"/>
        <w:rPr>
          <w:rFonts w:ascii="Arial" w:hAnsi="Arial" w:cs="Arial"/>
          <w:b/>
        </w:rPr>
      </w:pPr>
    </w:p>
    <w:p w14:paraId="41230B71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Disableservice.ts</w:t>
      </w:r>
    </w:p>
    <w:p w14:paraId="787AB694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F0A9E42">
          <v:shape id="_x0000_s1048" type="#_x0000_t202" style="position:absolute;margin-left:70.55pt;margin-top:9.4pt;width:454.3pt;height:205.25pt;z-index:-251669504;mso-wrap-distance-top:0;mso-wrap-distance-bottom:0;mso-position-horizontal-relative:page;mso-width-relative:page;mso-height-relative:page" fillcolor="#1e1e1e" stroked="f">
            <v:textbox inset="0,0,0,0">
              <w:txbxContent>
                <w:p w14:paraId="429C35D8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7DCA84EB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5D5A295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6F03C07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293BC172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7478F147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DisableService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ECD19D7" w14:textId="77777777" w:rsidR="0077284C" w:rsidRDefault="00000000">
                  <w:pPr>
                    <w:pStyle w:val="BodyText"/>
                    <w:spacing w:before="29" w:line="549" w:lineRule="auto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D65406B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3065379E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36136DDC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CDCAA"/>
                    </w:rPr>
                    <w:t>disableLoginService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 w14:paraId="226A5303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'/disable'</w:t>
                  </w:r>
                  <w:r>
                    <w:rPr>
                      <w:color w:val="D3D3D3"/>
                    </w:rPr>
                    <w:t>);</w:t>
                  </w:r>
                </w:p>
                <w:p w14:paraId="63FF5582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558037A3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6BB4561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29614639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13CFC417" w14:textId="77777777" w:rsidR="0077284C" w:rsidRDefault="0077284C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24A24F7E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Enableservice.ts</w:t>
      </w:r>
    </w:p>
    <w:p w14:paraId="01D063E7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5662551">
          <v:shape id="_x0000_s1049" type="#_x0000_t202" style="position:absolute;margin-left:70.55pt;margin-top:9.3pt;width:454.3pt;height:171.05pt;z-index:-251668480;mso-wrap-distance-top:0;mso-wrap-distance-bottom:0;mso-position-horizontal-relative:page;mso-width-relative:page;mso-height-relative:page" fillcolor="#1e1e1e" stroked="f">
            <v:textbox inset="0,0,0,0">
              <w:txbxContent>
                <w:p w14:paraId="56DF3CED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4D312631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7192F45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DB3FBC8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6CCEE339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57EFEB0E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EnableService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A1960EA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AA7A8E8" w14:textId="77777777" w:rsidR="0077284C" w:rsidRDefault="00000000">
                  <w:pPr>
                    <w:pStyle w:val="BodyText"/>
                    <w:spacing w:line="276" w:lineRule="auto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D079316" w14:textId="77777777" w:rsidR="0077284C" w:rsidRDefault="00000000">
                  <w:pPr>
                    <w:pStyle w:val="BodyText"/>
                    <w:spacing w:line="198" w:lineRule="exac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26A2A5C9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8BECDFC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CDCAA"/>
                    </w:rPr>
                    <w:t>enableLoginService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){</w:t>
                  </w:r>
                </w:p>
                <w:p w14:paraId="5AF11EB4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'/enable'</w:t>
                  </w:r>
                  <w:r>
                    <w:rPr>
                      <w:color w:val="D3D3D3"/>
                    </w:rPr>
                    <w:t>);</w:t>
                  </w:r>
                </w:p>
                <w:p w14:paraId="6F33B747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2954134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2F328C8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76E73EC8">
          <v:shape id="_x0000_s1127" type="#_x0000_t202" style="width:454.3pt;height:2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C0FCA0A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57056AC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21B9F268" w14:textId="77777777" w:rsidR="0077284C" w:rsidRDefault="0077284C">
      <w:pPr>
        <w:pStyle w:val="BodyText"/>
        <w:spacing w:before="8"/>
        <w:rPr>
          <w:rFonts w:ascii="Arial" w:hAnsi="Arial" w:cs="Arial"/>
          <w:b/>
        </w:rPr>
      </w:pPr>
    </w:p>
    <w:p w14:paraId="75954529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Feature.service.ts</w:t>
      </w:r>
    </w:p>
    <w:p w14:paraId="7A8B3DBC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0607ABD">
          <v:shape id="_x0000_s1051" type="#_x0000_t202" style="position:absolute;margin-left:70.55pt;margin-top:9.45pt;width:454.3pt;height:239.45pt;z-index:-251667456;mso-wrap-distance-top:0;mso-wrap-distance-bottom:0;mso-position-horizontal-relative:page;mso-width-relative:page;mso-height-relative:page" fillcolor="#1e1e1e" stroked="f">
            <v:textbox inset="0,0,0,0">
              <w:txbxContent>
                <w:p w14:paraId="599F656C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5302B8CC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HttpClient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</w:p>
                <w:p w14:paraId="2A785EC6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6D8A4A6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20316287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219D8FF0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FeaturesService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4A7BB30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1C4E17A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number</w:t>
                  </w:r>
                </w:p>
                <w:p w14:paraId="190AD246" w14:textId="77777777" w:rsidR="0077284C" w:rsidRDefault="00000000">
                  <w:pPr>
                    <w:pStyle w:val="BodyText"/>
                    <w:spacing w:before="29" w:line="276" w:lineRule="auto"/>
                    <w:ind w:left="215" w:right="4271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rootUrl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'http://localhost:8084/user/'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F318FCF" w14:textId="77777777" w:rsidR="0077284C" w:rsidRDefault="0077284C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3B66E3DF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7540BC86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F8D4AB4" w14:textId="77777777" w:rsidR="0077284C" w:rsidRDefault="00000000">
                  <w:pPr>
                    <w:pStyle w:val="BodyText"/>
                    <w:spacing w:line="276" w:lineRule="auto"/>
                    <w:ind w:left="403" w:right="6047" w:hanging="188"/>
                  </w:pPr>
                  <w:r>
                    <w:rPr>
                      <w:color w:val="DCDCAA"/>
                      <w:spacing w:val="-1"/>
                    </w:rPr>
                    <w:t>setFeatures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username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value</w:t>
                  </w:r>
                  <w:r>
                    <w:rPr>
                      <w:color w:val="D3D3D3"/>
                      <w:spacing w:val="-1"/>
                    </w:rPr>
                    <w:t>){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</w:t>
                  </w:r>
                </w:p>
                <w:p w14:paraId="7A77B620" w14:textId="77777777" w:rsidR="0077284C" w:rsidRDefault="00000000">
                  <w:pPr>
                    <w:pStyle w:val="BodyText"/>
                    <w:spacing w:line="196" w:lineRule="exact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rootUrl</w:t>
                  </w:r>
                  <w:r>
                    <w:rPr>
                      <w:color w:val="4FC1FF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'/features/'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);</w:t>
                  </w:r>
                </w:p>
                <w:p w14:paraId="5D92E88D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67F05E09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ACC61A3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1DCA8C4C" w14:textId="77777777" w:rsidR="0077284C" w:rsidRDefault="0077284C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7E751087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User.service.ts</w:t>
      </w:r>
    </w:p>
    <w:p w14:paraId="6C0811D6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05176B5">
          <v:shape id="_x0000_s1052" type="#_x0000_t202" style="position:absolute;margin-left:70.55pt;margin-top:9.3pt;width:454.3pt;height:228.05pt;z-index:-251666432;mso-wrap-distance-top:0;mso-wrap-distance-bottom:0;mso-position-horizontal-relative:page;mso-width-relative:page;mso-height-relative:page" fillcolor="#1e1e1e" stroked="f">
            <v:textbox inset="0,0,0,0">
              <w:txbxContent>
                <w:p w14:paraId="3EF0ED13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Injectable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'@angular/core'</w:t>
                  </w:r>
                  <w:r>
                    <w:rPr>
                      <w:color w:val="D3D3D3"/>
                    </w:rPr>
                    <w:t>;</w:t>
                  </w:r>
                </w:p>
                <w:p w14:paraId="3BC3D3E9" w14:textId="77777777" w:rsidR="0077284C" w:rsidRDefault="00000000">
                  <w:pPr>
                    <w:pStyle w:val="BodyText"/>
                    <w:spacing w:before="29" w:line="276" w:lineRule="auto"/>
                    <w:ind w:left="28" w:right="4377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HttpClient </w:t>
                  </w: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'@angular/common/http'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UserData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'./model/userData'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Observable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'rxjs'</w:t>
                  </w:r>
                  <w:r>
                    <w:rPr>
                      <w:color w:val="D3D3D3"/>
                    </w:rPr>
                    <w:t>;</w:t>
                  </w:r>
                </w:p>
                <w:p w14:paraId="62A55B99" w14:textId="77777777" w:rsidR="0077284C" w:rsidRDefault="0077284C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7CB7E122" w14:textId="77777777" w:rsidR="0077284C" w:rsidRDefault="00000000">
                  <w:pPr>
                    <w:pStyle w:val="BodyText"/>
                    <w:spacing w:line="276" w:lineRule="auto"/>
                    <w:ind w:left="215" w:right="7180" w:hanging="18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DCDCAA"/>
                    </w:rPr>
                    <w:t>Injectable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providedIn:</w:t>
                  </w:r>
                  <w:r>
                    <w:rPr>
                      <w:color w:val="9CDCFD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'root'</w:t>
                  </w:r>
                </w:p>
                <w:p w14:paraId="3544CC6A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})</w:t>
                  </w:r>
                </w:p>
                <w:p w14:paraId="2B62CA1D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UsersService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7F07894" w14:textId="77777777" w:rsidR="0077284C" w:rsidRDefault="00000000">
                  <w:pPr>
                    <w:pStyle w:val="BodyText"/>
                    <w:spacing w:before="7" w:line="450" w:lineRule="atLeast"/>
                    <w:ind w:left="215" w:right="5112"/>
                  </w:pPr>
                  <w:r>
                    <w:rPr>
                      <w:color w:val="559CD5"/>
                    </w:rPr>
                    <w:t xml:space="preserve">readonly </w:t>
                  </w:r>
                  <w:r>
                    <w:rPr>
                      <w:color w:val="4FC1FF"/>
                    </w:rPr>
                    <w:t xml:space="preserve">url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'http://localhost:8084/'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4EC8AF"/>
                    </w:rPr>
                    <w:t>HttpClient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F4E8887" w14:textId="77777777" w:rsidR="0077284C" w:rsidRDefault="00000000">
                  <w:pPr>
                    <w:pStyle w:val="BodyText"/>
                    <w:spacing w:before="35"/>
                    <w:ind w:left="309"/>
                  </w:pPr>
                  <w:r>
                    <w:rPr>
                      <w:color w:val="D3D3D3"/>
                    </w:rPr>
                    <w:t>}</w:t>
                  </w:r>
                </w:p>
                <w:p w14:paraId="72D876CF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552E63F" w14:textId="77777777" w:rsidR="0077284C" w:rsidRDefault="00000000">
                  <w:pPr>
                    <w:pStyle w:val="BodyText"/>
                    <w:ind w:left="30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(){</w:t>
                  </w:r>
                </w:p>
                <w:p w14:paraId="0857F341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C585C0"/>
                      <w:spacing w:val="-1"/>
                    </w:rPr>
                    <w:t>return</w:t>
                  </w:r>
                  <w:r>
                    <w:rPr>
                      <w:color w:val="C585C0"/>
                      <w:spacing w:val="-22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http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any</w:t>
                  </w:r>
                  <w:r>
                    <w:rPr>
                      <w:color w:val="D3D3D3"/>
                    </w:rPr>
                    <w:t>[]&gt;(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url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"user/all"</w:t>
                  </w:r>
                  <w:r>
                    <w:rPr>
                      <w:color w:val="D3D3D3"/>
                    </w:rPr>
                    <w:t>);</w:t>
                  </w:r>
                </w:p>
                <w:p w14:paraId="311BBB89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0FF65615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CA13642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1FAB2AAA" w14:textId="77777777" w:rsidR="0077284C" w:rsidRDefault="0077284C">
      <w:pPr>
        <w:pStyle w:val="BodyText"/>
        <w:spacing w:before="7"/>
        <w:rPr>
          <w:rFonts w:ascii="Arial" w:hAnsi="Arial" w:cs="Arial"/>
          <w:b/>
          <w:sz w:val="18"/>
        </w:rPr>
      </w:pPr>
    </w:p>
    <w:p w14:paraId="04908770" w14:textId="77777777" w:rsidR="0077284C" w:rsidRDefault="00000000">
      <w:pPr>
        <w:spacing w:before="44" w:line="369" w:lineRule="auto"/>
        <w:ind w:left="220" w:right="673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Backend Amin Portal:</w:t>
      </w:r>
      <w:r>
        <w:rPr>
          <w:rFonts w:ascii="Arial" w:hAnsi="Arial" w:cs="Arial"/>
          <w:b/>
          <w:spacing w:val="-61"/>
          <w:sz w:val="28"/>
        </w:rPr>
        <w:t xml:space="preserve"> </w:t>
      </w:r>
      <w:r>
        <w:rPr>
          <w:rFonts w:ascii="Arial" w:hAnsi="Arial" w:cs="Arial"/>
          <w:b/>
          <w:sz w:val="28"/>
          <w:u w:val="single"/>
        </w:rPr>
        <w:t>Pom.xml</w:t>
      </w:r>
    </w:p>
    <w:p w14:paraId="37A898B3" w14:textId="77777777" w:rsidR="0077284C" w:rsidRDefault="00000000">
      <w:pPr>
        <w:pStyle w:val="BodyText"/>
        <w:tabs>
          <w:tab w:val="left" w:pos="9276"/>
        </w:tabs>
        <w:spacing w:before="30"/>
        <w:ind w:left="220"/>
        <w:rPr>
          <w:rFonts w:ascii="Arial" w:hAnsi="Arial" w:cs="Arial"/>
        </w:rPr>
      </w:pPr>
      <w:r>
        <w:rPr>
          <w:rFonts w:ascii="Arial" w:hAnsi="Arial" w:cs="Arial"/>
          <w:color w:val="808080"/>
          <w:shd w:val="clear" w:color="auto" w:fill="1E1E1E"/>
        </w:rPr>
        <w:t>&lt;?</w:t>
      </w:r>
      <w:r>
        <w:rPr>
          <w:rFonts w:ascii="Arial" w:hAnsi="Arial" w:cs="Arial"/>
          <w:color w:val="559CD5"/>
          <w:shd w:val="clear" w:color="auto" w:fill="1E1E1E"/>
        </w:rPr>
        <w:t>xml</w:t>
      </w:r>
      <w:r>
        <w:rPr>
          <w:rFonts w:ascii="Arial" w:hAnsi="Arial" w:cs="Arial"/>
          <w:color w:val="559CD5"/>
          <w:spacing w:val="-10"/>
          <w:shd w:val="clear" w:color="auto" w:fill="1E1E1E"/>
        </w:rPr>
        <w:t xml:space="preserve"> </w:t>
      </w:r>
      <w:r>
        <w:rPr>
          <w:rFonts w:ascii="Arial" w:hAnsi="Arial" w:cs="Arial"/>
          <w:color w:val="9CDCFD"/>
          <w:shd w:val="clear" w:color="auto" w:fill="1E1E1E"/>
        </w:rPr>
        <w:t>version</w:t>
      </w:r>
      <w:r>
        <w:rPr>
          <w:rFonts w:ascii="Arial" w:hAnsi="Arial" w:cs="Arial"/>
          <w:color w:val="D3D3D3"/>
          <w:shd w:val="clear" w:color="auto" w:fill="1E1E1E"/>
        </w:rPr>
        <w:t>=</w:t>
      </w:r>
      <w:r>
        <w:rPr>
          <w:rFonts w:ascii="Arial" w:hAnsi="Arial" w:cs="Arial"/>
          <w:color w:val="CE9178"/>
          <w:shd w:val="clear" w:color="auto" w:fill="1E1E1E"/>
        </w:rPr>
        <w:t>"1.0"</w:t>
      </w:r>
      <w:r>
        <w:rPr>
          <w:rFonts w:ascii="Arial" w:hAnsi="Arial" w:cs="Arial"/>
          <w:color w:val="CE9178"/>
          <w:spacing w:val="-8"/>
          <w:shd w:val="clear" w:color="auto" w:fill="1E1E1E"/>
        </w:rPr>
        <w:t xml:space="preserve"> </w:t>
      </w:r>
      <w:r>
        <w:rPr>
          <w:rFonts w:ascii="Arial" w:hAnsi="Arial" w:cs="Arial"/>
          <w:color w:val="9CDCFD"/>
          <w:shd w:val="clear" w:color="auto" w:fill="1E1E1E"/>
        </w:rPr>
        <w:t>encoding</w:t>
      </w:r>
      <w:r>
        <w:rPr>
          <w:rFonts w:ascii="Arial" w:hAnsi="Arial" w:cs="Arial"/>
          <w:color w:val="D3D3D3"/>
          <w:shd w:val="clear" w:color="auto" w:fill="1E1E1E"/>
        </w:rPr>
        <w:t>=</w:t>
      </w:r>
      <w:r>
        <w:rPr>
          <w:rFonts w:ascii="Arial" w:hAnsi="Arial" w:cs="Arial"/>
          <w:color w:val="CE9178"/>
          <w:shd w:val="clear" w:color="auto" w:fill="1E1E1E"/>
        </w:rPr>
        <w:t>"UTF-8"</w:t>
      </w:r>
      <w:r>
        <w:rPr>
          <w:rFonts w:ascii="Arial" w:hAnsi="Arial" w:cs="Arial"/>
          <w:color w:val="808080"/>
          <w:shd w:val="clear" w:color="auto" w:fill="1E1E1E"/>
        </w:rPr>
        <w:t>?&gt;</w:t>
      </w:r>
      <w:r>
        <w:rPr>
          <w:rFonts w:ascii="Arial" w:hAnsi="Arial" w:cs="Arial"/>
          <w:color w:val="808080"/>
          <w:shd w:val="clear" w:color="auto" w:fill="1E1E1E"/>
        </w:rPr>
        <w:tab/>
      </w:r>
    </w:p>
    <w:p w14:paraId="59F6C9AB" w14:textId="77777777" w:rsidR="0077284C" w:rsidRDefault="0077284C">
      <w:pPr>
        <w:rPr>
          <w:rFonts w:ascii="Arial" w:hAnsi="Arial" w:cs="Arial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BA37943" w14:textId="77777777" w:rsidR="0077284C" w:rsidRDefault="00000000">
      <w:pPr>
        <w:pStyle w:val="BodyText"/>
        <w:spacing w:before="48" w:line="276" w:lineRule="auto"/>
        <w:ind w:left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4043D39F">
          <v:shape id="_x0000_s1053" style="position:absolute;left:0;text-align:left;margin-left:70.55pt;margin-top:71.95pt;width:454.3pt;height:695.55pt;z-index:-251694080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808080"/>
          <w:spacing w:val="-1"/>
        </w:rPr>
        <w:t>&lt;</w:t>
      </w:r>
      <w:r>
        <w:rPr>
          <w:rFonts w:ascii="Arial" w:hAnsi="Arial" w:cs="Arial"/>
          <w:color w:val="559CD5"/>
          <w:spacing w:val="-1"/>
        </w:rPr>
        <w:t xml:space="preserve">project </w:t>
      </w:r>
      <w:r>
        <w:rPr>
          <w:rFonts w:ascii="Arial" w:hAnsi="Arial" w:cs="Arial"/>
          <w:color w:val="9CDCFD"/>
        </w:rPr>
        <w:t>xmlns</w:t>
      </w:r>
      <w:r>
        <w:rPr>
          <w:rFonts w:ascii="Arial" w:hAnsi="Arial" w:cs="Arial"/>
          <w:color w:val="D3D3D3"/>
        </w:rPr>
        <w:t>=</w:t>
      </w:r>
      <w:hyperlink r:id="rId8">
        <w:r>
          <w:rPr>
            <w:rFonts w:ascii="Arial" w:hAnsi="Arial" w:cs="Arial"/>
            <w:color w:val="CE9178"/>
          </w:rPr>
          <w:t xml:space="preserve">"http://maven.apache.org/POM/4.0.0" </w:t>
        </w:r>
      </w:hyperlink>
      <w:r>
        <w:rPr>
          <w:rFonts w:ascii="Arial" w:hAnsi="Arial" w:cs="Arial"/>
          <w:color w:val="9CDCFD"/>
        </w:rPr>
        <w:t>xmlns:xsi</w:t>
      </w:r>
      <w:r>
        <w:rPr>
          <w:rFonts w:ascii="Arial" w:hAnsi="Arial" w:cs="Arial"/>
          <w:color w:val="D3D3D3"/>
        </w:rPr>
        <w:t>=</w:t>
      </w:r>
      <w:hyperlink r:id="rId9">
        <w:r>
          <w:rPr>
            <w:rFonts w:ascii="Arial" w:hAnsi="Arial" w:cs="Arial"/>
            <w:color w:val="CE9178"/>
          </w:rPr>
          <w:t>"http://www.w3.org/2001/XMLSchema</w:t>
        </w:r>
      </w:hyperlink>
      <w:r>
        <w:rPr>
          <w:rFonts w:ascii="Arial" w:hAnsi="Arial" w:cs="Arial"/>
          <w:color w:val="CE9178"/>
        </w:rPr>
        <w:t>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instance"</w:t>
      </w:r>
    </w:p>
    <w:p w14:paraId="796FFEDD" w14:textId="77777777" w:rsidR="0077284C" w:rsidRDefault="00000000">
      <w:pPr>
        <w:pStyle w:val="BodyText"/>
        <w:spacing w:line="276" w:lineRule="auto"/>
        <w:ind w:left="220" w:right="557" w:firstLine="374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xsi:schemaLocation</w:t>
      </w:r>
      <w:r>
        <w:rPr>
          <w:rFonts w:ascii="Arial" w:hAnsi="Arial" w:cs="Arial"/>
          <w:color w:val="D3D3D3"/>
        </w:rPr>
        <w:t>=</w:t>
      </w:r>
      <w:hyperlink r:id="rId10">
        <w:r>
          <w:rPr>
            <w:rFonts w:ascii="Arial" w:hAnsi="Arial" w:cs="Arial"/>
            <w:color w:val="CE9178"/>
          </w:rPr>
          <w:t>"http://maven.apache.org/POM</w:t>
        </w:r>
      </w:hyperlink>
      <w:r>
        <w:rPr>
          <w:rFonts w:ascii="Arial" w:hAnsi="Arial" w:cs="Arial"/>
          <w:color w:val="CE9178"/>
        </w:rPr>
        <w:t>/</w:t>
      </w:r>
      <w:hyperlink r:id="rId11">
        <w:r>
          <w:rPr>
            <w:rFonts w:ascii="Arial" w:hAnsi="Arial" w:cs="Arial"/>
            <w:color w:val="CE9178"/>
          </w:rPr>
          <w:t xml:space="preserve">4.0.0 </w:t>
        </w:r>
      </w:hyperlink>
      <w:r>
        <w:rPr>
          <w:rFonts w:ascii="Arial" w:hAnsi="Arial" w:cs="Arial"/>
          <w:color w:val="CE9178"/>
        </w:rPr>
        <w:t>https://maven.apache.org/xsd/maven-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4.0.0.xsd"</w:t>
      </w:r>
      <w:r>
        <w:rPr>
          <w:rFonts w:ascii="Arial" w:hAnsi="Arial" w:cs="Arial"/>
          <w:color w:val="808080"/>
        </w:rPr>
        <w:t>&gt;</w:t>
      </w:r>
    </w:p>
    <w:p w14:paraId="58916A7B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modelVersion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4.0.0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modelVersion</w:t>
      </w:r>
      <w:r>
        <w:rPr>
          <w:rFonts w:ascii="Arial" w:hAnsi="Arial" w:cs="Arial"/>
          <w:color w:val="808080"/>
        </w:rPr>
        <w:t>&gt;</w:t>
      </w:r>
    </w:p>
    <w:p w14:paraId="5DAED6CF" w14:textId="77777777" w:rsidR="0077284C" w:rsidRDefault="00000000">
      <w:pPr>
        <w:pStyle w:val="BodyText"/>
        <w:spacing w:before="27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parent</w:t>
      </w:r>
      <w:r>
        <w:rPr>
          <w:rFonts w:ascii="Arial" w:hAnsi="Arial" w:cs="Arial"/>
          <w:color w:val="808080"/>
        </w:rPr>
        <w:t>&gt;</w:t>
      </w:r>
    </w:p>
    <w:p w14:paraId="1773B325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org.springframework.boot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4CAC5427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spring-boot-starter-parent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0A25417A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2.3.2.RELEASE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</w:p>
    <w:p w14:paraId="524D889C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relativePath</w:t>
      </w:r>
      <w:r>
        <w:rPr>
          <w:rFonts w:ascii="Arial" w:hAnsi="Arial" w:cs="Arial"/>
          <w:color w:val="808080"/>
        </w:rPr>
        <w:t>/&gt;</w:t>
      </w:r>
      <w:r>
        <w:rPr>
          <w:rFonts w:ascii="Arial" w:hAnsi="Arial" w:cs="Arial"/>
          <w:color w:val="808080"/>
          <w:spacing w:val="-6"/>
        </w:rPr>
        <w:t xml:space="preserve"> </w:t>
      </w:r>
      <w:r>
        <w:rPr>
          <w:rFonts w:ascii="Arial" w:hAnsi="Arial" w:cs="Arial"/>
          <w:color w:val="6A9954"/>
        </w:rPr>
        <w:t>&lt;!--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lookup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parent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from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repository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--&gt;</w:t>
      </w:r>
    </w:p>
    <w:p w14:paraId="037EB7B8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parent</w:t>
      </w:r>
      <w:r>
        <w:rPr>
          <w:rFonts w:ascii="Arial" w:hAnsi="Arial" w:cs="Arial"/>
          <w:color w:val="808080"/>
        </w:rPr>
        <w:t>&gt;</w:t>
      </w:r>
    </w:p>
    <w:p w14:paraId="2F5AC8AA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com.admin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48D0EBC9" w14:textId="77777777" w:rsidR="0077284C" w:rsidRDefault="00000000">
      <w:pPr>
        <w:pStyle w:val="BodyText"/>
        <w:spacing w:before="28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admin_service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11F2698B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0.0.1-SNAPSHOT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</w:p>
    <w:p w14:paraId="1BC7C613" w14:textId="77777777" w:rsidR="0077284C" w:rsidRDefault="00000000">
      <w:pPr>
        <w:pStyle w:val="BodyText"/>
        <w:spacing w:before="3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name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admin_service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name</w:t>
      </w:r>
      <w:r>
        <w:rPr>
          <w:rFonts w:ascii="Arial" w:hAnsi="Arial" w:cs="Arial"/>
          <w:color w:val="808080"/>
        </w:rPr>
        <w:t>&gt;</w:t>
      </w:r>
    </w:p>
    <w:p w14:paraId="5A0692CE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description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Admin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service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for</w:t>
      </w:r>
      <w:r>
        <w:rPr>
          <w:rFonts w:ascii="Arial" w:hAnsi="Arial" w:cs="Arial"/>
          <w:color w:val="D3D3D3"/>
          <w:spacing w:val="-6"/>
        </w:rPr>
        <w:t xml:space="preserve"> </w:t>
      </w:r>
      <w:r>
        <w:rPr>
          <w:rFonts w:ascii="Arial" w:hAnsi="Arial" w:cs="Arial"/>
          <w:color w:val="D3D3D3"/>
        </w:rPr>
        <w:t>icin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bank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description</w:t>
      </w:r>
      <w:r>
        <w:rPr>
          <w:rFonts w:ascii="Arial" w:hAnsi="Arial" w:cs="Arial"/>
          <w:color w:val="808080"/>
        </w:rPr>
        <w:t>&gt;</w:t>
      </w:r>
    </w:p>
    <w:p w14:paraId="493AC2C0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6E4E1863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properties</w:t>
      </w:r>
      <w:r>
        <w:rPr>
          <w:rFonts w:ascii="Arial" w:hAnsi="Arial" w:cs="Arial"/>
          <w:color w:val="808080"/>
        </w:rPr>
        <w:t>&gt;</w:t>
      </w:r>
    </w:p>
    <w:p w14:paraId="450A8999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java.version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1.8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java.version</w:t>
      </w:r>
      <w:r>
        <w:rPr>
          <w:rFonts w:ascii="Arial" w:hAnsi="Arial" w:cs="Arial"/>
          <w:color w:val="808080"/>
        </w:rPr>
        <w:t>&gt;</w:t>
      </w:r>
    </w:p>
    <w:p w14:paraId="404D8155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properties</w:t>
      </w:r>
      <w:r>
        <w:rPr>
          <w:rFonts w:ascii="Arial" w:hAnsi="Arial" w:cs="Arial"/>
          <w:color w:val="808080"/>
        </w:rPr>
        <w:t>&gt;</w:t>
      </w:r>
    </w:p>
    <w:p w14:paraId="7867700B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334251DB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dependencies</w:t>
      </w:r>
      <w:r>
        <w:rPr>
          <w:rFonts w:ascii="Arial" w:hAnsi="Arial" w:cs="Arial"/>
          <w:color w:val="808080"/>
        </w:rPr>
        <w:t>&gt;</w:t>
      </w:r>
    </w:p>
    <w:p w14:paraId="124AFBC7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61A9C421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org.springframework.boot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48D600BA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spring-boot-starter-data-jpa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54E6B822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3232E504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65889D2C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org.springframework.boot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45028F34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spring-boot-starter-web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0E3C9F27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46B245CD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402CB0E0" w14:textId="77777777" w:rsidR="0077284C" w:rsidRDefault="00000000">
      <w:pPr>
        <w:pStyle w:val="BodyText"/>
        <w:spacing w:before="70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0D8A4E54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org.springframework.boot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0DEBB4E6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spring-boot-starter-test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2687A0DE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scope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test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scope</w:t>
      </w:r>
      <w:r>
        <w:rPr>
          <w:rFonts w:ascii="Arial" w:hAnsi="Arial" w:cs="Arial"/>
          <w:color w:val="808080"/>
        </w:rPr>
        <w:t>&gt;</w:t>
      </w:r>
    </w:p>
    <w:p w14:paraId="3C3318CD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exclusions</w:t>
      </w:r>
      <w:r>
        <w:rPr>
          <w:rFonts w:ascii="Arial" w:hAnsi="Arial" w:cs="Arial"/>
          <w:color w:val="808080"/>
        </w:rPr>
        <w:t>&gt;</w:t>
      </w:r>
    </w:p>
    <w:p w14:paraId="0F4B3423" w14:textId="77777777" w:rsidR="0077284C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exclusion</w:t>
      </w:r>
      <w:r>
        <w:rPr>
          <w:rFonts w:ascii="Arial" w:hAnsi="Arial" w:cs="Arial"/>
          <w:color w:val="808080"/>
        </w:rPr>
        <w:t>&gt;</w:t>
      </w:r>
    </w:p>
    <w:p w14:paraId="531BD704" w14:textId="77777777" w:rsidR="0077284C" w:rsidRDefault="00000000">
      <w:pPr>
        <w:pStyle w:val="BodyText"/>
        <w:spacing w:before="29"/>
        <w:ind w:left="2092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org.junit.vintage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6E14860C" w14:textId="77777777" w:rsidR="0077284C" w:rsidRDefault="00000000">
      <w:pPr>
        <w:pStyle w:val="BodyText"/>
        <w:spacing w:before="29"/>
        <w:ind w:left="2092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junit-vintage-engine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24677325" w14:textId="77777777" w:rsidR="0077284C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exclusion</w:t>
      </w:r>
      <w:r>
        <w:rPr>
          <w:rFonts w:ascii="Arial" w:hAnsi="Arial" w:cs="Arial"/>
          <w:color w:val="808080"/>
        </w:rPr>
        <w:t>&gt;</w:t>
      </w:r>
    </w:p>
    <w:p w14:paraId="2FB924CA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exclusions</w:t>
      </w:r>
      <w:r>
        <w:rPr>
          <w:rFonts w:ascii="Arial" w:hAnsi="Arial" w:cs="Arial"/>
          <w:color w:val="808080"/>
        </w:rPr>
        <w:t>&gt;</w:t>
      </w:r>
    </w:p>
    <w:p w14:paraId="6CC524C2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62201C56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04EC04CF" w14:textId="77777777" w:rsidR="0077284C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mysql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6D812C73" w14:textId="77777777" w:rsidR="0077284C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mysql-connector-java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0F931AE9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197C1C1D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494F323E" w14:textId="77777777" w:rsidR="0077284C" w:rsidRDefault="00000000">
      <w:pPr>
        <w:pStyle w:val="BodyText"/>
        <w:spacing w:before="29"/>
        <w:ind w:left="1156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org.apache.commons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7E4746B7" w14:textId="77777777" w:rsidR="0077284C" w:rsidRDefault="00000000">
      <w:pPr>
        <w:pStyle w:val="BodyText"/>
        <w:spacing w:before="29"/>
        <w:ind w:left="1156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commons-email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0F70E4A7" w14:textId="77777777" w:rsidR="0077284C" w:rsidRDefault="00000000">
      <w:pPr>
        <w:pStyle w:val="BodyText"/>
        <w:spacing w:before="29"/>
        <w:ind w:left="1156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1.5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version</w:t>
      </w:r>
      <w:r>
        <w:rPr>
          <w:rFonts w:ascii="Arial" w:hAnsi="Arial" w:cs="Arial"/>
          <w:color w:val="808080"/>
        </w:rPr>
        <w:t>&gt;</w:t>
      </w:r>
    </w:p>
    <w:p w14:paraId="79008C0B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dependency</w:t>
      </w:r>
      <w:r>
        <w:rPr>
          <w:rFonts w:ascii="Arial" w:hAnsi="Arial" w:cs="Arial"/>
          <w:color w:val="808080"/>
        </w:rPr>
        <w:t>&gt;</w:t>
      </w:r>
    </w:p>
    <w:p w14:paraId="250976BD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dependencies</w:t>
      </w:r>
      <w:r>
        <w:rPr>
          <w:rFonts w:ascii="Arial" w:hAnsi="Arial" w:cs="Arial"/>
          <w:color w:val="808080"/>
        </w:rPr>
        <w:t>&gt;</w:t>
      </w:r>
    </w:p>
    <w:p w14:paraId="771CE422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A68E463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build</w:t>
      </w:r>
      <w:r>
        <w:rPr>
          <w:rFonts w:ascii="Arial" w:hAnsi="Arial" w:cs="Arial"/>
          <w:color w:val="808080"/>
        </w:rPr>
        <w:t>&gt;</w:t>
      </w:r>
    </w:p>
    <w:p w14:paraId="150E8382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plugins</w:t>
      </w:r>
      <w:r>
        <w:rPr>
          <w:rFonts w:ascii="Arial" w:hAnsi="Arial" w:cs="Arial"/>
          <w:color w:val="808080"/>
        </w:rPr>
        <w:t>&gt;</w:t>
      </w:r>
    </w:p>
    <w:p w14:paraId="68D7C806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plugin</w:t>
      </w:r>
      <w:r>
        <w:rPr>
          <w:rFonts w:ascii="Arial" w:hAnsi="Arial" w:cs="Arial"/>
          <w:color w:val="808080"/>
        </w:rPr>
        <w:t>&gt;</w:t>
      </w:r>
    </w:p>
    <w:p w14:paraId="3921780E" w14:textId="77777777" w:rsidR="0077284C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org.springframework.boot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groupId</w:t>
      </w:r>
      <w:r>
        <w:rPr>
          <w:rFonts w:ascii="Arial" w:hAnsi="Arial" w:cs="Arial"/>
          <w:color w:val="808080"/>
        </w:rPr>
        <w:t>&gt;</w:t>
      </w:r>
    </w:p>
    <w:p w14:paraId="54077DD0" w14:textId="77777777" w:rsidR="0077284C" w:rsidRDefault="00000000">
      <w:pPr>
        <w:pStyle w:val="BodyText"/>
        <w:spacing w:before="29"/>
        <w:ind w:left="1718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  <w:r>
        <w:rPr>
          <w:rFonts w:ascii="Arial" w:hAnsi="Arial" w:cs="Arial"/>
          <w:color w:val="D3D3D3"/>
        </w:rPr>
        <w:t>spring-boot-maven-plugin</w:t>
      </w: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artifactId</w:t>
      </w:r>
      <w:r>
        <w:rPr>
          <w:rFonts w:ascii="Arial" w:hAnsi="Arial" w:cs="Arial"/>
          <w:color w:val="808080"/>
        </w:rPr>
        <w:t>&gt;</w:t>
      </w:r>
    </w:p>
    <w:p w14:paraId="3E726E67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plugin</w:t>
      </w:r>
      <w:r>
        <w:rPr>
          <w:rFonts w:ascii="Arial" w:hAnsi="Arial" w:cs="Arial"/>
          <w:color w:val="808080"/>
        </w:rPr>
        <w:t>&gt;</w:t>
      </w:r>
    </w:p>
    <w:p w14:paraId="47023717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plugins</w:t>
      </w:r>
      <w:r>
        <w:rPr>
          <w:rFonts w:ascii="Arial" w:hAnsi="Arial" w:cs="Arial"/>
          <w:color w:val="808080"/>
        </w:rPr>
        <w:t>&gt;</w:t>
      </w:r>
    </w:p>
    <w:p w14:paraId="3B0846BF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808080"/>
        </w:rPr>
        <w:t>&lt;/</w:t>
      </w:r>
      <w:r>
        <w:rPr>
          <w:rFonts w:ascii="Arial" w:hAnsi="Arial" w:cs="Arial"/>
          <w:color w:val="559CD5"/>
        </w:rPr>
        <w:t>build</w:t>
      </w:r>
      <w:r>
        <w:rPr>
          <w:rFonts w:ascii="Arial" w:hAnsi="Arial" w:cs="Arial"/>
          <w:color w:val="808080"/>
        </w:rPr>
        <w:t>&gt;</w:t>
      </w:r>
    </w:p>
    <w:p w14:paraId="478EDB9D" w14:textId="77777777" w:rsidR="0077284C" w:rsidRDefault="0077284C">
      <w:pPr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E8BE1C9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F181F03">
          <v:shape id="_x0000_s1126" type="#_x0000_t202" style="width:454.3pt;height:34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A353560" w14:textId="77777777" w:rsidR="0077284C" w:rsidRDefault="0077284C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464D8D99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761CE5C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2E36804E" w14:textId="77777777" w:rsidR="0077284C" w:rsidRDefault="0077284C">
      <w:pPr>
        <w:pStyle w:val="BodyText"/>
        <w:spacing w:before="6"/>
        <w:rPr>
          <w:rFonts w:ascii="Arial" w:hAnsi="Arial" w:cs="Arial"/>
          <w:sz w:val="19"/>
        </w:rPr>
      </w:pPr>
    </w:p>
    <w:p w14:paraId="7BE504DA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Admin.controller.java</w:t>
      </w:r>
    </w:p>
    <w:p w14:paraId="1BF81B34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B6A96D3">
          <v:shape id="_x0000_s1055" type="#_x0000_t202" style="position:absolute;margin-left:70.55pt;margin-top:9.4pt;width:454.3pt;height:604.3pt;z-index:-251665408;mso-wrap-distance-top:0;mso-wrap-distance-bottom:0;mso-position-horizontal-relative:page;mso-width-relative:page;mso-height-relative:page" fillcolor="#1e1e1e" stroked="f">
            <v:textbox inset="0,0,0,0">
              <w:txbxContent>
                <w:p w14:paraId="6F550D60" w14:textId="77777777" w:rsidR="0077284C" w:rsidRDefault="00000000">
                  <w:pPr>
                    <w:pStyle w:val="BodyText"/>
                    <w:spacing w:before="26" w:line="549" w:lineRule="auto"/>
                    <w:ind w:left="28" w:right="6327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controller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 w14:paraId="2CEF132A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apache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commons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EmailException</w:t>
                  </w:r>
                  <w:r>
                    <w:rPr>
                      <w:color w:val="D3D3D3"/>
                    </w:rPr>
                    <w:t>;</w:t>
                  </w:r>
                </w:p>
                <w:p w14:paraId="6ABEEC53" w14:textId="77777777" w:rsidR="0077284C" w:rsidRDefault="00000000">
                  <w:pPr>
                    <w:pStyle w:val="BodyText"/>
                    <w:spacing w:before="29" w:line="276" w:lineRule="auto"/>
                    <w:ind w:left="28" w:right="314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7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beans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factory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annotation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Autowired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CrossOrigin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2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bind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RestController</w:t>
                  </w:r>
                  <w:r>
                    <w:rPr>
                      <w:color w:val="D3D3D3"/>
                    </w:rPr>
                    <w:t>;</w:t>
                  </w:r>
                </w:p>
                <w:p w14:paraId="397D2397" w14:textId="77777777" w:rsidR="0077284C" w:rsidRDefault="0077284C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14:paraId="10CB1FDD" w14:textId="77777777" w:rsidR="0077284C" w:rsidRDefault="00000000">
                  <w:pPr>
                    <w:pStyle w:val="BodyText"/>
                    <w:spacing w:before="1" w:line="276" w:lineRule="auto"/>
                    <w:ind w:left="28" w:right="5205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5B922A1D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;</w:t>
                  </w:r>
                </w:p>
                <w:p w14:paraId="116689A8" w14:textId="77777777" w:rsidR="0077284C" w:rsidRDefault="00000000">
                  <w:pPr>
                    <w:pStyle w:val="BodyText"/>
                    <w:spacing w:before="29" w:line="276" w:lineRule="auto"/>
                    <w:ind w:left="28" w:right="4652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impl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AdminServiceImpl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impl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MailServiceImpl</w:t>
                  </w:r>
                  <w:r>
                    <w:rPr>
                      <w:color w:val="D3D3D3"/>
                    </w:rPr>
                    <w:t>;</w:t>
                  </w:r>
                </w:p>
                <w:p w14:paraId="25BBB3D2" w14:textId="77777777" w:rsidR="0077284C" w:rsidRDefault="0077284C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2CEE4533" w14:textId="77777777" w:rsidR="0077284C" w:rsidRDefault="00000000">
                  <w:pPr>
                    <w:pStyle w:val="BodyText"/>
                    <w:spacing w:line="276" w:lineRule="auto"/>
                    <w:ind w:left="28" w:right="7636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RestController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CrossOrigin</w:t>
                  </w:r>
                </w:p>
                <w:p w14:paraId="4BE17B0F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AdminController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43ADDDF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015E6B50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 w14:paraId="1E47917D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AdminServiceImpl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;</w:t>
                  </w:r>
                </w:p>
                <w:p w14:paraId="3AA52F72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E19EEE2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Autowired</w:t>
                  </w:r>
                </w:p>
                <w:p w14:paraId="73EE3AC0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MailServiceImpl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mailService</w:t>
                  </w:r>
                  <w:r>
                    <w:rPr>
                      <w:color w:val="D3D3D3"/>
                    </w:rPr>
                    <w:t>;</w:t>
                  </w:r>
                </w:p>
                <w:p w14:paraId="1550D24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89F0737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"user/{username}/features/{featureId}"</w:t>
                  </w:r>
                  <w:r>
                    <w:rPr>
                      <w:color w:val="D3D3D3"/>
                    </w:rPr>
                    <w:t>)</w:t>
                  </w:r>
                </w:p>
                <w:p w14:paraId="67E4AFA1" w14:textId="77777777" w:rsidR="0077284C" w:rsidRDefault="00000000">
                  <w:pPr>
                    <w:pStyle w:val="BodyText"/>
                    <w:spacing w:before="29" w:line="276" w:lineRule="auto"/>
                    <w:ind w:left="28" w:right="2121" w:firstLine="374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setUserFeatures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"featureId"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featureId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B32ADD9" w14:textId="77777777" w:rsidR="0077284C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setUserFeatures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4"/>
                    </w:rPr>
                    <w:t xml:space="preserve"> </w:t>
                  </w:r>
                  <w:r>
                    <w:rPr>
                      <w:color w:val="9CDCFD"/>
                    </w:rPr>
                    <w:t>featureId</w:t>
                  </w:r>
                  <w:r>
                    <w:rPr>
                      <w:color w:val="D3D3D3"/>
                    </w:rPr>
                    <w:t>);</w:t>
                  </w:r>
                </w:p>
                <w:p w14:paraId="7244290F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BE80C60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02F9651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"user/{username}/authorize"</w:t>
                  </w:r>
                  <w:r>
                    <w:rPr>
                      <w:color w:val="D3D3D3"/>
                    </w:rPr>
                    <w:t>)</w:t>
                  </w:r>
                </w:p>
                <w:p w14:paraId="4CA67A4A" w14:textId="77777777" w:rsidR="0077284C" w:rsidRDefault="00000000">
                  <w:pPr>
                    <w:pStyle w:val="BodyText"/>
                    <w:spacing w:before="29" w:line="276" w:lineRule="auto"/>
                    <w:ind w:left="777" w:right="2121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authorizeUser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9AE530F" w14:textId="77777777" w:rsidR="0077284C" w:rsidRDefault="00000000">
                  <w:pPr>
                    <w:pStyle w:val="BodyText"/>
                    <w:spacing w:line="276" w:lineRule="auto"/>
                    <w:ind w:left="1151" w:right="3523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authorizeUser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mailService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sendAuthorizedEmail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username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1FB528B0" w14:textId="77777777" w:rsidR="0077284C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EmailException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3E6B14C" w14:textId="77777777" w:rsidR="0077284C" w:rsidRDefault="00000000">
                  <w:pPr>
                    <w:pStyle w:val="BodyText"/>
                    <w:spacing w:before="28" w:line="276" w:lineRule="auto"/>
                    <w:ind w:left="1151" w:right="4737"/>
                  </w:pPr>
                  <w:r>
                    <w:rPr>
                      <w:color w:val="6A9954"/>
                    </w:rPr>
                    <w:t>// TODO Auto-generated catch block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r>
                    <w:rPr>
                      <w:color w:val="D3D3D3"/>
                    </w:rPr>
                    <w:t>();</w:t>
                  </w:r>
                </w:p>
                <w:p w14:paraId="442C5D6B" w14:textId="77777777" w:rsidR="0077284C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75089D2C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6828FE0" w14:textId="77777777" w:rsidR="0077284C" w:rsidRDefault="0077284C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39D67DFC" w14:textId="77777777" w:rsidR="0077284C" w:rsidRDefault="00000000"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"user/{username}/authorize/cancel"</w:t>
                  </w:r>
                  <w:r>
                    <w:rPr>
                      <w:color w:val="D3D3D3"/>
                    </w:rPr>
                    <w:t>)</w:t>
                  </w:r>
                </w:p>
                <w:p w14:paraId="74ABFED1" w14:textId="77777777" w:rsidR="0077284C" w:rsidRDefault="00000000">
                  <w:pPr>
                    <w:pStyle w:val="BodyText"/>
                    <w:spacing w:before="29" w:line="276" w:lineRule="auto"/>
                    <w:ind w:left="777" w:right="1319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cancelAuthorization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55B82B4" w14:textId="77777777" w:rsidR="0077284C" w:rsidRDefault="00000000">
                  <w:pPr>
                    <w:pStyle w:val="BodyText"/>
                    <w:spacing w:line="197" w:lineRule="exact"/>
                    <w:ind w:left="1151"/>
                  </w:pPr>
                  <w:r>
                    <w:rPr>
                      <w:color w:val="9CDCFD"/>
                    </w:rPr>
                    <w:t>mailService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sendAuthorizeCancelEmail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22B1E0B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EmailException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D06EEED" w14:textId="77777777" w:rsidR="0077284C" w:rsidRDefault="00000000">
                  <w:pPr>
                    <w:pStyle w:val="BodyText"/>
                    <w:spacing w:before="29" w:line="276" w:lineRule="auto"/>
                    <w:ind w:left="1151" w:right="4737"/>
                  </w:pPr>
                  <w:r>
                    <w:rPr>
                      <w:color w:val="6A9954"/>
                    </w:rPr>
                    <w:t>// TODO Auto-generated catch block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printStackTrace</w:t>
                  </w:r>
                  <w:r>
                    <w:rPr>
                      <w:color w:val="D3D3D3"/>
                    </w:rPr>
                    <w:t>();</w:t>
                  </w:r>
                </w:p>
                <w:p w14:paraId="2E08CC25" w14:textId="77777777" w:rsidR="0077284C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228C7D50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cancelAuthorization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1838650C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68937F4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2A252AE">
          <v:shape id="_x0000_s1125" type="#_x0000_t202" style="width:454.3pt;height:581.5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9BC4A33" w14:textId="77777777" w:rsidR="0077284C" w:rsidRDefault="00000000">
                  <w:pPr>
                    <w:pStyle w:val="BodyText"/>
                    <w:spacing w:before="26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7776744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AC152EE" w14:textId="77777777" w:rsidR="0077284C" w:rsidRDefault="00000000">
                  <w:pPr>
                    <w:pStyle w:val="BodyText"/>
                    <w:spacing w:line="276" w:lineRule="auto"/>
                    <w:ind w:left="403" w:right="4657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"user/unauthorized/all"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getAllUnauthorizedUsers</w:t>
                  </w:r>
                  <w:r>
                    <w:rPr>
                      <w:color w:val="D3D3D3"/>
                    </w:rPr>
                    <w:t>()</w:t>
                  </w:r>
                </w:p>
                <w:p w14:paraId="359722EB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02235C87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getAllUnauthorizedUsers</w:t>
                  </w:r>
                  <w:r>
                    <w:rPr>
                      <w:color w:val="D3D3D3"/>
                    </w:rPr>
                    <w:t>();</w:t>
                  </w:r>
                </w:p>
                <w:p w14:paraId="21A161A4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72B85B4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BB532EA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"/user/all"</w:t>
                  </w:r>
                  <w:r>
                    <w:rPr>
                      <w:color w:val="D3D3D3"/>
                    </w:rPr>
                    <w:t>)</w:t>
                  </w:r>
                </w:p>
                <w:p w14:paraId="216F23C3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</w:t>
                  </w:r>
                </w:p>
                <w:p w14:paraId="3FBBA0EB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1C19303D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();</w:t>
                  </w:r>
                </w:p>
                <w:p w14:paraId="0D5C57F9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AA7ADB2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7DBF4F04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67"/>
                    </w:rPr>
                    <w:t xml:space="preserve"> </w:t>
                  </w:r>
                  <w:r>
                    <w:rPr>
                      <w:color w:val="6A9954"/>
                    </w:rPr>
                    <w:t>@GetMapping("/user/transfers/{account}")</w:t>
                  </w:r>
                </w:p>
                <w:p w14:paraId="2F4745FD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75"/>
                    </w:rPr>
                    <w:t xml:space="preserve"> </w:t>
                  </w:r>
                  <w:r>
                    <w:rPr>
                      <w:color w:val="6A9954"/>
                    </w:rPr>
                    <w:t>public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List&lt;Transfer&gt;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getTransactionList(@PathVariable("account")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int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account)</w:t>
                  </w:r>
                </w:p>
                <w:p w14:paraId="5C54C65D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93"/>
                    </w:rPr>
                    <w:t xml:space="preserve"> </w:t>
                  </w:r>
                  <w:r>
                    <w:rPr>
                      <w:color w:val="6A9954"/>
                    </w:rPr>
                    <w:t>{</w:t>
                  </w:r>
                </w:p>
                <w:p w14:paraId="3B4AB441" w14:textId="77777777" w:rsidR="0077284C" w:rsidRDefault="00000000">
                  <w:pPr>
                    <w:pStyle w:val="BodyText"/>
                    <w:tabs>
                      <w:tab w:val="left" w:pos="777"/>
                    </w:tabs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return</w:t>
                  </w:r>
                  <w:r>
                    <w:rPr>
                      <w:color w:val="6A9954"/>
                      <w:spacing w:val="-22"/>
                    </w:rPr>
                    <w:t xml:space="preserve"> </w:t>
                  </w:r>
                  <w:r>
                    <w:rPr>
                      <w:color w:val="6A9954"/>
                    </w:rPr>
                    <w:t>service.getAllTransactions(account);</w:t>
                  </w:r>
                </w:p>
                <w:p w14:paraId="3BF1EC9E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93"/>
                    </w:rPr>
                    <w:t xml:space="preserve"> </w:t>
                  </w:r>
                  <w:r>
                    <w:rPr>
                      <w:color w:val="6A9954"/>
                    </w:rPr>
                    <w:t>}</w:t>
                  </w:r>
                </w:p>
                <w:p w14:paraId="4B0F3C6B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28DB89A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"/chequebook/request/all"</w:t>
                  </w:r>
                  <w:r>
                    <w:rPr>
                      <w:color w:val="D3D3D3"/>
                    </w:rPr>
                    <w:t>)</w:t>
                  </w:r>
                </w:p>
                <w:p w14:paraId="31EFBCB8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DCDCAA"/>
                    </w:rPr>
                    <w:t>getAllChequeBookRequests</w:t>
                  </w:r>
                  <w:r>
                    <w:rPr>
                      <w:color w:val="D3D3D3"/>
                    </w:rPr>
                    <w:t>()</w:t>
                  </w:r>
                </w:p>
                <w:p w14:paraId="5527B157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6ECB2FEB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getAllChequebookRequests</w:t>
                  </w:r>
                  <w:r>
                    <w:rPr>
                      <w:color w:val="D3D3D3"/>
                    </w:rPr>
                    <w:t>();</w:t>
                  </w:r>
                </w:p>
                <w:p w14:paraId="03FA37FF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142DB39" w14:textId="77777777" w:rsidR="0077284C" w:rsidRDefault="0077284C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6CE0EC47" w14:textId="77777777" w:rsidR="0077284C" w:rsidRDefault="00000000"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"/user/{accNo}/chequebook/request/confirm"</w:t>
                  </w:r>
                  <w:r>
                    <w:rPr>
                      <w:color w:val="D3D3D3"/>
                    </w:rPr>
                    <w:t>)</w:t>
                  </w:r>
                </w:p>
                <w:p w14:paraId="0BD54014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confirmChequeBookRequest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"accNo"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</w:t>
                  </w:r>
                </w:p>
                <w:p w14:paraId="0F08027B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4153D98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acceptChequebookRequest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48CD4718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62D33E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F2C994F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"/user/{username}/enable"</w:t>
                  </w:r>
                  <w:r>
                    <w:rPr>
                      <w:color w:val="D3D3D3"/>
                    </w:rPr>
                    <w:t>)</w:t>
                  </w:r>
                </w:p>
                <w:p w14:paraId="3D021942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enableUser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</w:t>
                  </w:r>
                </w:p>
                <w:p w14:paraId="148FBD3D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695B92D7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enableUser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791D3F75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2186748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D3F380F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"/user/{username}/disable"</w:t>
                  </w:r>
                  <w:r>
                    <w:rPr>
                      <w:color w:val="D3D3D3"/>
                    </w:rPr>
                    <w:t>)</w:t>
                  </w:r>
                </w:p>
                <w:p w14:paraId="6D565783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disableUser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</w:t>
                  </w:r>
                </w:p>
                <w:p w14:paraId="2468220B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{</w:t>
                  </w:r>
                </w:p>
                <w:p w14:paraId="49EED7BD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disableUser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</w:p>
                <w:p w14:paraId="6AD73C08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E26FEF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90FE72E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GetMapping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"search/user/{userDetail}"</w:t>
                  </w:r>
                  <w:r>
                    <w:rPr>
                      <w:color w:val="D3D3D3"/>
                    </w:rPr>
                    <w:t>)</w:t>
                  </w:r>
                </w:p>
                <w:p w14:paraId="122491F3" w14:textId="77777777" w:rsidR="0077284C" w:rsidRDefault="00000000">
                  <w:pPr>
                    <w:pStyle w:val="BodyText"/>
                    <w:spacing w:before="29" w:line="276" w:lineRule="auto"/>
                    <w:ind w:left="777" w:right="13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UserDisplay </w:t>
                  </w:r>
                  <w:r>
                    <w:rPr>
                      <w:color w:val="DCDCAA"/>
                    </w:rPr>
                    <w:t>searchUser</w:t>
                  </w:r>
                  <w:r>
                    <w:rPr>
                      <w:color w:val="D3D3D3"/>
                    </w:rPr>
                    <w:t>(@</w:t>
                  </w:r>
                  <w:r>
                    <w:rPr>
                      <w:color w:val="4EC8AF"/>
                    </w:rPr>
                    <w:t>PathVariable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"userDetail"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userDetail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service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searchUser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userDetail</w:t>
                  </w:r>
                  <w:r>
                    <w:rPr>
                      <w:color w:val="D3D3D3"/>
                    </w:rPr>
                    <w:t>);</w:t>
                  </w:r>
                </w:p>
                <w:p w14:paraId="1FFFE0A2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6597A06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1AB037C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9346721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0A652E84" w14:textId="77777777" w:rsidR="0077284C" w:rsidRDefault="0077284C">
      <w:pPr>
        <w:pStyle w:val="BodyText"/>
        <w:spacing w:before="7"/>
        <w:rPr>
          <w:rFonts w:ascii="Arial" w:hAnsi="Arial" w:cs="Arial"/>
          <w:b/>
        </w:rPr>
      </w:pPr>
    </w:p>
    <w:p w14:paraId="66B6230A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Account</w:t>
      </w:r>
      <w:r>
        <w:rPr>
          <w:rFonts w:ascii="Arial" w:hAnsi="Arial" w:cs="Arial"/>
          <w:b/>
          <w:spacing w:val="-4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repository.java</w:t>
      </w:r>
    </w:p>
    <w:p w14:paraId="746B3376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384ACDE8">
          <v:shape id="_x0000_s1057" type="#_x0000_t202" style="position:absolute;margin-left:70.55pt;margin-top:9.4pt;width:454.3pt;height:57pt;z-index:-251664384;mso-wrap-distance-top:0;mso-wrap-distance-bottom:0;mso-position-horizontal-relative:page;mso-width-relative:page;mso-height-relative:page" fillcolor="#1e1e1e" stroked="f">
            <v:textbox inset="0,0,0,0">
              <w:txbxContent>
                <w:p w14:paraId="0AD22504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</w:p>
                <w:p w14:paraId="3AE2B65D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67AD232" w14:textId="77777777" w:rsidR="0077284C" w:rsidRDefault="00000000">
                  <w:pPr>
                    <w:pStyle w:val="BodyText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FA2273C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AC7FBE5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AAC8007">
          <v:shape id="_x0000_s1124" type="#_x0000_t202" style="width:454.3pt;height:114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70B3CC6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552727BC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A2C2CCA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BBF24E3" w14:textId="77777777" w:rsidR="0077284C" w:rsidRDefault="00000000">
                  <w:pPr>
                    <w:pStyle w:val="BodyText"/>
                    <w:spacing w:before="122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1EF6FAB3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AccountRepository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</w:p>
                <w:p w14:paraId="03FC5D9A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039F95BF" w14:textId="77777777" w:rsidR="0077284C" w:rsidRDefault="00000000">
                  <w:pPr>
                    <w:pStyle w:val="BodyText"/>
                    <w:spacing w:line="276" w:lineRule="auto"/>
                    <w:ind w:left="403" w:right="4270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Account </w:t>
                  </w:r>
                  <w:r>
                    <w:rPr>
                      <w:color w:val="DCDCAA"/>
                    </w:rPr>
                    <w:t>findByUsername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Account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findByAccno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1C4067BA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5174488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68ACBBB1" w14:textId="77777777" w:rsidR="0077284C" w:rsidRDefault="0077284C">
      <w:pPr>
        <w:pStyle w:val="BodyText"/>
        <w:spacing w:before="2"/>
        <w:rPr>
          <w:rFonts w:ascii="Arial" w:hAnsi="Arial" w:cs="Arial"/>
          <w:b/>
          <w:sz w:val="18"/>
        </w:rPr>
      </w:pPr>
    </w:p>
    <w:p w14:paraId="45A96E89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Checkbookrequestrepository.java</w:t>
      </w:r>
    </w:p>
    <w:p w14:paraId="10025391" w14:textId="77777777" w:rsidR="0077284C" w:rsidRDefault="00000000">
      <w:pPr>
        <w:pStyle w:val="BodyText"/>
        <w:spacing w:before="7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6B88121">
          <v:shape id="_x0000_s1059" type="#_x0000_t202" style="position:absolute;margin-left:70.55pt;margin-top:9.45pt;width:454.3pt;height:296.45pt;z-index:-251663360;mso-wrap-distance-top:0;mso-wrap-distance-bottom:0;mso-position-horizontal-relative:page;mso-width-relative:page;mso-height-relative:page" fillcolor="#1e1e1e" stroked="f">
            <v:textbox inset="0,0,0,0">
              <w:txbxContent>
                <w:p w14:paraId="144DAC1C" w14:textId="77777777" w:rsidR="0077284C" w:rsidRDefault="00000000">
                  <w:pPr>
                    <w:pStyle w:val="BodyText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 w14:paraId="02D06626" w14:textId="77777777" w:rsidR="0077284C" w:rsidRDefault="00000000">
                  <w:pPr>
                    <w:pStyle w:val="BodyText"/>
                    <w:spacing w:line="276" w:lineRule="auto"/>
                    <w:ind w:left="28" w:right="3069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Modifying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14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transaction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annotation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Transactional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;</w:t>
                  </w:r>
                </w:p>
                <w:p w14:paraId="0FEB6738" w14:textId="77777777" w:rsidR="0077284C" w:rsidRDefault="00000000">
                  <w:pPr>
                    <w:pStyle w:val="BodyText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  <w:p w14:paraId="54E397A7" w14:textId="77777777" w:rsidR="0077284C" w:rsidRDefault="00000000">
                  <w:pPr>
                    <w:pStyle w:val="BodyText"/>
                    <w:spacing w:before="15" w:line="456" w:lineRule="exact"/>
                    <w:ind w:left="28" w:right="5205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3A3DB703" w14:textId="77777777" w:rsidR="0077284C" w:rsidRDefault="00000000">
                  <w:pPr>
                    <w:pStyle w:val="BodyText"/>
                    <w:spacing w:line="180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ChequeBookRequestsRepository</w:t>
                  </w:r>
                  <w:r>
                    <w:rPr>
                      <w:color w:val="4EC8AF"/>
                      <w:spacing w:val="-13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,</w:t>
                  </w:r>
                </w:p>
                <w:p w14:paraId="6CA2C3A8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</w:p>
                <w:p w14:paraId="3B38EE81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222A90D" w14:textId="77777777" w:rsidR="0077284C" w:rsidRDefault="00000000">
                  <w:pPr>
                    <w:pStyle w:val="BodyText"/>
                    <w:spacing w:line="276" w:lineRule="auto"/>
                    <w:ind w:left="403" w:right="735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Modifying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Transactional</w:t>
                  </w:r>
                </w:p>
                <w:p w14:paraId="56BC178F" w14:textId="77777777" w:rsidR="0077284C" w:rsidRDefault="00000000">
                  <w:pPr>
                    <w:pStyle w:val="BodyText"/>
                    <w:spacing w:line="276" w:lineRule="auto"/>
                    <w:ind w:left="403" w:right="1279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"update ChequebookRequest c set c.requestStatus=1 where c.account = ?1"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setChequebookInfoByAccount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08E0BFDD" w14:textId="77777777" w:rsidR="0077284C" w:rsidRDefault="0077284C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312D3EE1" w14:textId="77777777" w:rsidR="0077284C" w:rsidRDefault="00000000">
                  <w:pPr>
                    <w:pStyle w:val="BodyText"/>
                    <w:spacing w:line="276" w:lineRule="auto"/>
                    <w:ind w:left="403" w:right="286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"FROM ChequebookRequest c where c.requestStatus=FALSE"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ChequebookRequest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findAllChequebookRequests</w:t>
                  </w:r>
                  <w:r>
                    <w:rPr>
                      <w:color w:val="D3D3D3"/>
                    </w:rPr>
                    <w:t>();</w:t>
                  </w:r>
                </w:p>
                <w:p w14:paraId="2FD1FD0E" w14:textId="77777777" w:rsidR="0077284C" w:rsidRDefault="0077284C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25E5C839" w14:textId="77777777" w:rsidR="0077284C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44C9454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48E32C43" w14:textId="77777777" w:rsidR="0077284C" w:rsidRDefault="0077284C">
      <w:pPr>
        <w:pStyle w:val="BodyText"/>
        <w:spacing w:before="5"/>
        <w:rPr>
          <w:rFonts w:ascii="Arial" w:hAnsi="Arial" w:cs="Arial"/>
          <w:b/>
          <w:sz w:val="18"/>
        </w:rPr>
      </w:pPr>
    </w:p>
    <w:p w14:paraId="4E25E6B2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Saccountrepository.java</w:t>
      </w:r>
    </w:p>
    <w:p w14:paraId="1F102B22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F3EC11B">
          <v:shape id="_x0000_s1060" type="#_x0000_t202" style="position:absolute;margin-left:70.55pt;margin-top:9.3pt;width:454.3pt;height:148.25pt;z-index:-251662336;mso-wrap-distance-top:0;mso-wrap-distance-bottom:0;mso-position-horizontal-relative:page;mso-width-relative:page;mso-height-relative:page" fillcolor="#1e1e1e" stroked="f">
            <v:textbox inset="0,0,0,0">
              <w:txbxContent>
                <w:p w14:paraId="372869B6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</w:p>
                <w:p w14:paraId="246C4A0E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961B3E1" w14:textId="77777777" w:rsidR="0077284C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  <w:p w14:paraId="643EB2CD" w14:textId="77777777" w:rsidR="0077284C" w:rsidRDefault="00000000">
                  <w:pPr>
                    <w:pStyle w:val="BodyText"/>
                    <w:spacing w:before="18" w:line="456" w:lineRule="exact"/>
                    <w:ind w:left="28" w:right="604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545E4A2C" w14:textId="77777777" w:rsidR="0077284C" w:rsidRDefault="00000000"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SaccountRepository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</w:p>
                <w:p w14:paraId="405062CF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6EB7D75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findByAccno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7338DEAC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7C35F46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A53837A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0E7CE25" w14:textId="77777777" w:rsidR="0077284C" w:rsidRDefault="00000000">
      <w:pPr>
        <w:spacing w:before="21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lastRenderedPageBreak/>
        <w:t>Transferrepository.java</w:t>
      </w:r>
    </w:p>
    <w:p w14:paraId="57DC075B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4582F4DC">
          <v:shape id="_x0000_s1061" type="#_x0000_t202" style="position:absolute;margin-left:70.55pt;margin-top:9.35pt;width:454.3pt;height:182.45pt;z-index:-251661312;mso-wrap-distance-top:0;mso-wrap-distance-bottom:0;mso-position-horizontal-relative:page;mso-width-relative:page;mso-height-relative:page" fillcolor="#1e1e1e" stroked="f">
            <v:textbox inset="0,0,0,0">
              <w:txbxContent>
                <w:p w14:paraId="0196C8A3" w14:textId="77777777" w:rsidR="0077284C" w:rsidRDefault="00000000">
                  <w:pPr>
                    <w:pStyle w:val="BodyText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 w14:paraId="109BC6BF" w14:textId="77777777" w:rsidR="0077284C" w:rsidRDefault="00000000">
                  <w:pPr>
                    <w:pStyle w:val="BodyText"/>
                    <w:spacing w:line="276" w:lineRule="auto"/>
                    <w:ind w:left="28" w:right="352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springframework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data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repository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CrudRepository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stereotype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;</w:t>
                  </w:r>
                </w:p>
                <w:p w14:paraId="43244356" w14:textId="77777777" w:rsidR="0077284C" w:rsidRDefault="00000000">
                  <w:pPr>
                    <w:pStyle w:val="BodyText"/>
                    <w:spacing w:before="18" w:line="456" w:lineRule="exact"/>
                    <w:ind w:left="28" w:right="604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Repository</w:t>
                  </w:r>
                </w:p>
                <w:p w14:paraId="61381730" w14:textId="77777777" w:rsidR="0077284C" w:rsidRDefault="00000000"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interface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TransferRepository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extends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CrudRepository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FDE85F9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56C66CC2" w14:textId="77777777" w:rsidR="0077284C" w:rsidRDefault="00000000">
                  <w:pPr>
                    <w:pStyle w:val="BodyText"/>
                    <w:spacing w:line="276" w:lineRule="auto"/>
                    <w:ind w:left="403" w:right="3802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DCDCAA"/>
                    </w:rPr>
                    <w:t>findBySaccount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CDCAA"/>
                    </w:rPr>
                    <w:t>findByRaccount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racoount</w:t>
                  </w:r>
                  <w:r>
                    <w:rPr>
                      <w:color w:val="D3D3D3"/>
                    </w:rPr>
                    <w:t>);</w:t>
                  </w:r>
                </w:p>
                <w:p w14:paraId="15473D60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F130474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079EA5A5" w14:textId="77777777" w:rsidR="0077284C" w:rsidRDefault="0077284C">
      <w:pPr>
        <w:pStyle w:val="BodyText"/>
        <w:spacing w:before="7"/>
        <w:rPr>
          <w:rFonts w:ascii="Arial" w:hAnsi="Arial" w:cs="Arial"/>
          <w:b/>
          <w:sz w:val="18"/>
        </w:rPr>
      </w:pPr>
    </w:p>
    <w:p w14:paraId="6C4553B3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UserDisplayRepository.java</w:t>
      </w:r>
    </w:p>
    <w:p w14:paraId="3AA8F30A" w14:textId="77777777" w:rsidR="0077284C" w:rsidRDefault="00000000">
      <w:pPr>
        <w:pStyle w:val="BodyText"/>
        <w:spacing w:before="4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4BF883C6">
          <v:shape id="_x0000_s1062" type="#_x0000_t202" style="position:absolute;margin-left:70.55pt;margin-top:9.3pt;width:454.3pt;height:387.7pt;z-index:-251660288;mso-wrap-distance-top:0;mso-wrap-distance-bottom:0;mso-position-horizontal-relative:page;mso-width-relative:page;mso-height-relative:page" fillcolor="#1e1e1e" stroked="f">
            <v:textbox inset="0,0,0,0">
              <w:txbxContent>
                <w:p w14:paraId="48303CBF" w14:textId="77777777" w:rsidR="0077284C" w:rsidRDefault="00000000">
                  <w:pPr>
                    <w:pStyle w:val="BodyText"/>
                    <w:spacing w:before="26" w:line="549" w:lineRule="auto"/>
                    <w:ind w:left="28" w:right="6981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;</w:t>
                  </w:r>
                </w:p>
                <w:p w14:paraId="7D975628" w14:textId="77777777" w:rsidR="0077284C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jpa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repository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;</w:t>
                  </w:r>
                </w:p>
                <w:p w14:paraId="31D13684" w14:textId="77777777" w:rsidR="0077284C" w:rsidRDefault="0077284C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422534B4" w14:textId="77777777" w:rsidR="0077284C" w:rsidRDefault="00000000">
                  <w:pPr>
                    <w:pStyle w:val="BodyText"/>
                    <w:spacing w:line="276" w:lineRule="auto"/>
                    <w:ind w:left="28" w:right="5780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0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;</w:t>
                  </w:r>
                </w:p>
                <w:p w14:paraId="2863B38F" w14:textId="77777777" w:rsidR="0077284C" w:rsidRDefault="00000000">
                  <w:pPr>
                    <w:pStyle w:val="BodyText"/>
                    <w:spacing w:before="18" w:line="456" w:lineRule="exact"/>
                    <w:ind w:left="403" w:right="1934" w:hanging="375"/>
                  </w:pPr>
                  <w:r>
                    <w:rPr>
                      <w:color w:val="559CD5"/>
                    </w:rPr>
                    <w:t xml:space="preserve">public interface </w:t>
                  </w:r>
                  <w:r>
                    <w:rPr>
                      <w:color w:val="4EC8AF"/>
                    </w:rPr>
                    <w:t xml:space="preserve">UserDisplayRepository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>JpaRepository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D3D3D3"/>
                    </w:rPr>
                    <w:t>&gt;{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new</w:t>
                  </w:r>
                </w:p>
                <w:p w14:paraId="13EC4A72" w14:textId="77777777" w:rsidR="0077284C" w:rsidRDefault="00000000"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CE9178"/>
                    </w:rPr>
                    <w:t>com.admin.model.UserDisplay(u.fname,u.lname,u.phone,u.username,u.status,u.featureStatus,a.accno,</w:t>
                  </w:r>
                </w:p>
                <w:p w14:paraId="6AF0B48E" w14:textId="77777777" w:rsidR="0077284C" w:rsidRDefault="00000000">
                  <w:pPr>
                    <w:pStyle w:val="BodyText"/>
                    <w:spacing w:before="29" w:line="276" w:lineRule="auto"/>
                    <w:ind w:left="28" w:right="252"/>
                  </w:pPr>
                  <w:r>
                    <w:rPr>
                      <w:color w:val="CE9178"/>
                    </w:rPr>
                    <w:t xml:space="preserve">a.balance,s.accno,s.balance)"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"FROM User u ,Account a,Saccount s WHERE u.username=a.username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u.username=s.username"</w:t>
                  </w:r>
                  <w:r>
                    <w:rPr>
                      <w:color w:val="D3D3D3"/>
                    </w:rPr>
                    <w:t>)</w:t>
                  </w:r>
                </w:p>
                <w:p w14:paraId="2F4B8DD1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List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getAllUsers</w:t>
                  </w:r>
                  <w:r>
                    <w:rPr>
                      <w:color w:val="D3D3D3"/>
                    </w:rPr>
                    <w:t>();</w:t>
                  </w:r>
                </w:p>
                <w:p w14:paraId="008C69DD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25C5FC15" w14:textId="77777777" w:rsidR="0077284C" w:rsidRDefault="00000000">
                  <w:pPr>
                    <w:pStyle w:val="BodyText"/>
                    <w:spacing w:line="276" w:lineRule="auto"/>
                    <w:ind w:left="28" w:firstLine="37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 new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com.admin.model.UserDisplay(u.fname,u.lname,u.phone,u.username,u.status,u.featureStatus,a.accno,</w:t>
                  </w:r>
                  <w:r>
                    <w:rPr>
                      <w:color w:val="CE9178"/>
                    </w:rPr>
                    <w:t xml:space="preserve"> a.balance,s.accno,s.balance)"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"FROM User u ,Account a,Saccount s WHERE u.username=?1 and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u.username=a.username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u.username=s.username"</w:t>
                  </w:r>
                  <w:r>
                    <w:rPr>
                      <w:color w:val="D3D3D3"/>
                    </w:rPr>
                    <w:t>)</w:t>
                  </w:r>
                </w:p>
                <w:p w14:paraId="37647F55" w14:textId="77777777" w:rsidR="0077284C" w:rsidRDefault="00000000">
                  <w:pPr>
                    <w:pStyle w:val="BodyText"/>
                    <w:spacing w:line="195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getUserDetailsByUsername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userDetail</w:t>
                  </w:r>
                  <w:r>
                    <w:rPr>
                      <w:color w:val="D3D3D3"/>
                    </w:rPr>
                    <w:t>);</w:t>
                  </w:r>
                </w:p>
                <w:p w14:paraId="2575ACB8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E6FDFEB" w14:textId="77777777" w:rsidR="0077284C" w:rsidRDefault="00000000">
                  <w:pPr>
                    <w:pStyle w:val="BodyText"/>
                    <w:spacing w:line="276" w:lineRule="auto"/>
                    <w:ind w:left="28" w:firstLine="374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"SELECT new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com.admin.model.UserDisplay(u.fname,u.lname,u.phone,u.username,u.status,u.featureStatus,a.accno,</w:t>
                  </w:r>
                  <w:r>
                    <w:rPr>
                      <w:color w:val="CE9178"/>
                    </w:rPr>
                    <w:t xml:space="preserve"> a.balance,s.accno,s.balance)"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"FROM User u ,Account a,Saccount s WHERE s.accno=?1 and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u.username=a.username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u.username=s.username"</w:t>
                  </w:r>
                  <w:r>
                    <w:rPr>
                      <w:color w:val="D3D3D3"/>
                    </w:rPr>
                    <w:t>)</w:t>
                  </w:r>
                </w:p>
                <w:p w14:paraId="14EE0261" w14:textId="77777777" w:rsidR="0077284C" w:rsidRDefault="00000000">
                  <w:pPr>
                    <w:pStyle w:val="BodyText"/>
                    <w:spacing w:line="195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UserDisplay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getUserDetailsByAccountNo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long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);</w:t>
                  </w:r>
                </w:p>
                <w:p w14:paraId="09DE0C12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2681D74C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E2D4065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090C4EF7" w14:textId="77777777" w:rsidR="0077284C" w:rsidRDefault="0077284C">
                  <w:pPr>
                    <w:pStyle w:val="BodyText"/>
                    <w:spacing w:before="10"/>
                    <w:rPr>
                      <w:sz w:val="12"/>
                    </w:rPr>
                  </w:pPr>
                </w:p>
                <w:p w14:paraId="383E1F44" w14:textId="77777777" w:rsidR="0077284C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E808798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23DEBE91" w14:textId="77777777" w:rsidR="0077284C" w:rsidRDefault="0077284C">
      <w:pPr>
        <w:pStyle w:val="BodyText"/>
        <w:spacing w:before="4"/>
        <w:rPr>
          <w:rFonts w:ascii="Arial" w:hAnsi="Arial" w:cs="Arial"/>
          <w:b/>
          <w:sz w:val="18"/>
        </w:rPr>
      </w:pPr>
    </w:p>
    <w:p w14:paraId="33418D54" w14:textId="77777777" w:rsidR="0077284C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Userrepository.java</w:t>
      </w:r>
    </w:p>
    <w:p w14:paraId="74D7A262" w14:textId="77777777" w:rsidR="0077284C" w:rsidRDefault="0077284C">
      <w:pPr>
        <w:rPr>
          <w:rFonts w:ascii="Arial" w:hAnsi="Arial" w:cs="Arial"/>
          <w:sz w:val="28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F7D85C3" w14:textId="77777777" w:rsidR="0077284C" w:rsidRDefault="00000000">
      <w:pPr>
        <w:pStyle w:val="BodyText"/>
        <w:spacing w:before="48"/>
        <w:ind w:left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7E41355">
          <v:shape id="_x0000_s1063" style="position:absolute;left:0;text-align:left;margin-left:70.55pt;margin-top:1.05pt;width:454.3pt;height:615.75pt;z-index:-251693056;mso-position-horizontal-relative:page;mso-width-relative:page;mso-height-relative:page" coordorigin="1412,22" coordsize="9086,12315" o:spt="100" adj="0,,0" path="m10497,10056r-9085,l1412,10284r,228l1412,10740r,228l1412,11196r,228l1412,11652r,228l1412,12108r,228l10497,12336r,-228l10497,11880r,-228l10497,11424r,-228l10497,10968r,-228l10497,10512r,-228l10497,10056xm10497,9371r-9085,l1412,9600r,228l1412,10056r9085,l10497,9828r,-228l10497,9371xm10497,9143r-9085,l1412,9371r9085,l10497,9143xm10497,8459r-9085,l1412,8687r,228l1412,9143r9085,l10497,8915r,-228l10497,8459xm10497,8003r-9085,l1412,8231r,228l10497,8459r,-228l10497,8003xm10497,7319r-9085,l1412,7547r,228l1412,8003r9085,l10497,7775r,-228l10497,7319xm10497,6863r-9085,l1412,7091r,228l10497,7319r,-228l10497,6863xm10497,5951r-9085,l1412,6179r,228l1412,6407r,228l1412,6863r9085,l10497,6635r,-228l10497,6407r,-228l10497,5951xm10497,5267r-9085,l1412,5495r,228l1412,5951r9085,l10497,5723r,-228l10497,5267xm10497,3899r-9085,l1412,4127r,228l1412,4583r,228l1412,5039r,228l10497,5267r,-228l10497,4811r,-228l10497,4355r,-228l10497,3899xm10497,3214r-9085,l1412,3443r,228l1412,3899r9085,l10497,3671r,-228l10497,3214xm10497,2986r-9085,l1412,3214r9085,l10497,2986xm10497,1846r-9085,l1412,2074r,228l1412,2530r,228l1412,2986r9085,l10497,2758r,-228l10497,2302r,-228l10497,1846xm10497,706r-9085,l1412,934r,228l1412,1390r,228l1412,1846r9085,l10497,1618r,-228l10497,1162r,-228l10497,706xm10498,22r-9086,l1412,250r,228l1412,706r9085,l10497,478r,-228l10498,250r,-228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10"/>
        </w:rPr>
        <w:t xml:space="preserve"> </w:t>
      </w:r>
      <w:r>
        <w:rPr>
          <w:rFonts w:ascii="Arial" w:hAnsi="Arial" w:cs="Arial"/>
          <w:color w:val="4EC8AF"/>
        </w:rPr>
        <w:t>com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admin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dao</w:t>
      </w:r>
      <w:r>
        <w:rPr>
          <w:rFonts w:ascii="Arial" w:hAnsi="Arial" w:cs="Arial"/>
          <w:color w:val="D3D3D3"/>
        </w:rPr>
        <w:t>;</w:t>
      </w:r>
    </w:p>
    <w:p w14:paraId="5D813C91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1FD5F64" w14:textId="77777777" w:rsidR="0077284C" w:rsidRDefault="00000000">
      <w:pPr>
        <w:pStyle w:val="BodyText"/>
        <w:spacing w:before="70" w:line="276" w:lineRule="auto"/>
        <w:ind w:left="220" w:right="3735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6"/>
        </w:rPr>
        <w:t xml:space="preserve"> </w:t>
      </w:r>
      <w:r>
        <w:rPr>
          <w:rFonts w:ascii="Arial" w:hAnsi="Arial" w:cs="Arial"/>
          <w:color w:val="4EC8AF"/>
          <w:spacing w:val="-1"/>
        </w:rPr>
        <w:t>org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springframework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data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repository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CrudRepository</w:t>
      </w:r>
      <w:r>
        <w:rPr>
          <w:rFonts w:ascii="Arial" w:hAnsi="Arial" w:cs="Arial"/>
          <w:color w:val="D3D3D3"/>
          <w:spacing w:val="-1"/>
        </w:rPr>
        <w:t>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stereotype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Repository</w:t>
      </w:r>
      <w:r>
        <w:rPr>
          <w:rFonts w:ascii="Arial" w:hAnsi="Arial" w:cs="Arial"/>
          <w:color w:val="D3D3D3"/>
        </w:rPr>
        <w:t>;</w:t>
      </w:r>
    </w:p>
    <w:p w14:paraId="30415B91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-22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transaction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Transactional</w:t>
      </w:r>
      <w:r>
        <w:rPr>
          <w:rFonts w:ascii="Arial" w:hAnsi="Arial" w:cs="Arial"/>
          <w:color w:val="D3D3D3"/>
        </w:rPr>
        <w:t>;</w:t>
      </w:r>
    </w:p>
    <w:p w14:paraId="56629427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1EDA8B24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3"/>
        </w:rPr>
        <w:t xml:space="preserve"> </w:t>
      </w:r>
      <w:r>
        <w:rPr>
          <w:rFonts w:ascii="Arial" w:hAnsi="Arial" w:cs="Arial"/>
          <w:color w:val="4EC8AF"/>
        </w:rPr>
        <w:t>com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admin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model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D3D3D3"/>
        </w:rPr>
        <w:t>;</w:t>
      </w:r>
    </w:p>
    <w:p w14:paraId="411897EE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6789539C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0"/>
        </w:rPr>
        <w:t xml:space="preserve"> </w:t>
      </w:r>
      <w:r>
        <w:rPr>
          <w:rFonts w:ascii="Arial" w:hAnsi="Arial" w:cs="Arial"/>
          <w:color w:val="4EC8AF"/>
        </w:rPr>
        <w:t>java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util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List</w:t>
      </w:r>
      <w:r>
        <w:rPr>
          <w:rFonts w:ascii="Arial" w:hAnsi="Arial" w:cs="Arial"/>
          <w:color w:val="D3D3D3"/>
        </w:rPr>
        <w:t>;</w:t>
      </w:r>
    </w:p>
    <w:p w14:paraId="1A5972D2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7496B262" w14:textId="77777777" w:rsidR="0077284C" w:rsidRDefault="00000000">
      <w:pPr>
        <w:pStyle w:val="BodyText"/>
        <w:spacing w:before="70" w:line="276" w:lineRule="auto"/>
        <w:ind w:left="220" w:right="3929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 xml:space="preserve">import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data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jpa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repository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springframework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data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jpa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repository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;</w:t>
      </w:r>
    </w:p>
    <w:p w14:paraId="54466079" w14:textId="77777777" w:rsidR="0077284C" w:rsidRDefault="0077284C">
      <w:pPr>
        <w:pStyle w:val="BodyText"/>
        <w:spacing w:before="4"/>
        <w:rPr>
          <w:rFonts w:ascii="Arial" w:hAnsi="Arial" w:cs="Arial"/>
          <w:sz w:val="13"/>
        </w:rPr>
      </w:pPr>
    </w:p>
    <w:p w14:paraId="2AEFDA00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Repository</w:t>
      </w:r>
    </w:p>
    <w:p w14:paraId="4E8AF5E2" w14:textId="77777777" w:rsidR="0077284C" w:rsidRDefault="00000000">
      <w:pPr>
        <w:pStyle w:val="BodyText"/>
        <w:spacing w:before="3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559CD5"/>
        </w:rPr>
        <w:t>interface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UserRepository</w:t>
      </w:r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559CD5"/>
        </w:rPr>
        <w:t>extends</w:t>
      </w:r>
      <w:r>
        <w:rPr>
          <w:rFonts w:ascii="Arial" w:hAnsi="Arial" w:cs="Arial"/>
          <w:color w:val="559CD5"/>
          <w:spacing w:val="-7"/>
        </w:rPr>
        <w:t xml:space="preserve"> </w:t>
      </w:r>
      <w:r>
        <w:rPr>
          <w:rFonts w:ascii="Arial" w:hAnsi="Arial" w:cs="Arial"/>
          <w:color w:val="4EC8AF"/>
        </w:rPr>
        <w:t>CrudRepository</w:t>
      </w:r>
      <w:r>
        <w:rPr>
          <w:rFonts w:ascii="Arial" w:hAnsi="Arial" w:cs="Arial"/>
          <w:color w:val="D3D3D3"/>
        </w:rPr>
        <w:t>&lt;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4EC8AF"/>
        </w:rPr>
        <w:t>Integer</w:t>
      </w:r>
      <w:r>
        <w:rPr>
          <w:rFonts w:ascii="Arial" w:hAnsi="Arial" w:cs="Arial"/>
          <w:color w:val="D3D3D3"/>
        </w:rPr>
        <w:t>&gt;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4407CEAB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7A9061B7" w14:textId="77777777" w:rsidR="0077284C" w:rsidRDefault="00000000">
      <w:pPr>
        <w:pStyle w:val="BodyText"/>
        <w:spacing w:before="70" w:line="276" w:lineRule="auto"/>
        <w:ind w:left="594" w:right="4575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"FROM User u WHERE u.username=?1"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0"/>
        </w:rPr>
        <w:t xml:space="preserve"> 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4EC8AF"/>
          <w:spacing w:val="-9"/>
        </w:rPr>
        <w:t xml:space="preserve"> </w:t>
      </w:r>
      <w:r>
        <w:rPr>
          <w:rFonts w:ascii="Arial" w:hAnsi="Arial" w:cs="Arial"/>
          <w:color w:val="DCDCAA"/>
        </w:rPr>
        <w:t>findByUsername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9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1001A364" w14:textId="77777777" w:rsidR="0077284C" w:rsidRDefault="0077284C">
      <w:pPr>
        <w:pStyle w:val="BodyText"/>
        <w:spacing w:before="4"/>
        <w:rPr>
          <w:rFonts w:ascii="Arial" w:hAnsi="Arial" w:cs="Arial"/>
          <w:sz w:val="13"/>
        </w:rPr>
      </w:pPr>
    </w:p>
    <w:p w14:paraId="29E5FB30" w14:textId="77777777" w:rsidR="0077284C" w:rsidRDefault="00000000">
      <w:pPr>
        <w:pStyle w:val="BodyText"/>
        <w:spacing w:before="70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76E21B54" w14:textId="77777777" w:rsidR="0077284C" w:rsidRDefault="00000000">
      <w:pPr>
        <w:pStyle w:val="BodyText"/>
        <w:spacing w:line="276" w:lineRule="auto"/>
        <w:ind w:left="594" w:right="3268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"update User u set u.status=1 where u.username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DCDCAA"/>
        </w:rPr>
        <w:t>disableUser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5B3F5CE0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28DAE4DA" w14:textId="77777777" w:rsidR="0077284C" w:rsidRDefault="00000000">
      <w:pPr>
        <w:pStyle w:val="BodyText"/>
        <w:spacing w:before="70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708A531D" w14:textId="77777777" w:rsidR="0077284C" w:rsidRDefault="00000000">
      <w:pPr>
        <w:pStyle w:val="BodyText"/>
        <w:spacing w:line="276" w:lineRule="auto"/>
        <w:ind w:left="594" w:right="3268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"update User u set u.status=0 where u.username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DCDCAA"/>
        </w:rPr>
        <w:t>enableUser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05A36A29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692C6CA7" w14:textId="77777777" w:rsidR="0077284C" w:rsidRDefault="00000000">
      <w:pPr>
        <w:pStyle w:val="BodyText"/>
        <w:spacing w:before="71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685120A0" w14:textId="77777777" w:rsidR="0077284C" w:rsidRDefault="00000000">
      <w:pPr>
        <w:pStyle w:val="BodyText"/>
        <w:spacing w:line="276" w:lineRule="auto"/>
        <w:ind w:left="594" w:right="2052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"update User u set u.authorizationStatus=1 where u.username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DCDCAA"/>
        </w:rPr>
        <w:t>authorizeUser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0B5D91CA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1FAEA8EF" w14:textId="77777777" w:rsidR="0077284C" w:rsidRDefault="00000000">
      <w:pPr>
        <w:pStyle w:val="BodyText"/>
        <w:spacing w:before="70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0A93954C" w14:textId="77777777" w:rsidR="0077284C" w:rsidRDefault="00000000">
      <w:pPr>
        <w:pStyle w:val="BodyText"/>
        <w:spacing w:line="276" w:lineRule="auto"/>
        <w:ind w:left="594" w:right="4202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"delete from User u where u.username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CDCAA"/>
        </w:rPr>
        <w:t>cancelAuthorization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);</w:t>
      </w:r>
    </w:p>
    <w:p w14:paraId="5AD32820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71B73135" w14:textId="77777777" w:rsidR="0077284C" w:rsidRDefault="00000000">
      <w:pPr>
        <w:pStyle w:val="BodyText"/>
        <w:spacing w:before="70" w:line="276" w:lineRule="auto"/>
        <w:ind w:left="594" w:right="3735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"FROM User u where u.authorizationStatus=FALSE"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List</w:t>
      </w:r>
      <w:r>
        <w:rPr>
          <w:rFonts w:ascii="Arial" w:hAnsi="Arial" w:cs="Arial"/>
          <w:color w:val="D3D3D3"/>
        </w:rPr>
        <w:t>&lt;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D3D3D3"/>
        </w:rPr>
        <w:t>&gt;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DCDCAA"/>
        </w:rPr>
        <w:t>findAllUnauthorizedAccounts</w:t>
      </w:r>
      <w:r>
        <w:rPr>
          <w:rFonts w:ascii="Arial" w:hAnsi="Arial" w:cs="Arial"/>
          <w:color w:val="D3D3D3"/>
        </w:rPr>
        <w:t>();</w:t>
      </w:r>
    </w:p>
    <w:p w14:paraId="1BE7B970" w14:textId="77777777" w:rsidR="0077284C" w:rsidRDefault="0077284C">
      <w:pPr>
        <w:pStyle w:val="BodyText"/>
        <w:spacing w:before="4"/>
        <w:rPr>
          <w:rFonts w:ascii="Arial" w:hAnsi="Arial" w:cs="Arial"/>
          <w:sz w:val="13"/>
        </w:rPr>
      </w:pPr>
    </w:p>
    <w:p w14:paraId="23C1C8D8" w14:textId="77777777" w:rsidR="0077284C" w:rsidRDefault="00000000">
      <w:pPr>
        <w:pStyle w:val="BodyText"/>
        <w:spacing w:before="71" w:line="276" w:lineRule="auto"/>
        <w:ind w:left="594" w:right="756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Modifying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Transactional</w:t>
      </w:r>
    </w:p>
    <w:p w14:paraId="5C42C110" w14:textId="77777777" w:rsidR="0077284C" w:rsidRDefault="00000000">
      <w:pPr>
        <w:pStyle w:val="BodyText"/>
        <w:spacing w:line="276" w:lineRule="auto"/>
        <w:ind w:left="594" w:right="25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Query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"update User u set u.featureStatus=?2 where u.username = ?1"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CDCAA"/>
        </w:rPr>
        <w:t>setUserFeatureStatus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-3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featureId</w:t>
      </w:r>
      <w:r>
        <w:rPr>
          <w:rFonts w:ascii="Arial" w:hAnsi="Arial" w:cs="Arial"/>
          <w:color w:val="D3D3D3"/>
        </w:rPr>
        <w:t>);</w:t>
      </w:r>
    </w:p>
    <w:p w14:paraId="07F55E4E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6B2F817E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1887B098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288E6766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7A218606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731F8971" w14:textId="77777777" w:rsidR="0077284C" w:rsidRDefault="0077284C">
      <w:pPr>
        <w:pStyle w:val="BodyText"/>
        <w:spacing w:before="5"/>
        <w:rPr>
          <w:rFonts w:ascii="Arial" w:hAnsi="Arial" w:cs="Arial"/>
          <w:sz w:val="16"/>
        </w:rPr>
      </w:pPr>
    </w:p>
    <w:p w14:paraId="1BE8983C" w14:textId="77777777" w:rsidR="0077284C" w:rsidRDefault="00000000">
      <w:pPr>
        <w:pStyle w:val="BodyText"/>
        <w:spacing w:before="1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524E3BA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33413DAC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68E7C6EC" w14:textId="77777777" w:rsidR="0077284C" w:rsidRDefault="0077284C">
      <w:pPr>
        <w:pStyle w:val="BodyText"/>
        <w:rPr>
          <w:rFonts w:ascii="Arial" w:hAnsi="Arial" w:cs="Arial"/>
          <w:sz w:val="21"/>
        </w:rPr>
      </w:pPr>
    </w:p>
    <w:p w14:paraId="1EC74AF7" w14:textId="77777777" w:rsidR="0077284C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Account.java</w:t>
      </w:r>
    </w:p>
    <w:p w14:paraId="5E93A98A" w14:textId="77777777" w:rsidR="0077284C" w:rsidRDefault="00000000">
      <w:pPr>
        <w:pStyle w:val="BodyText"/>
        <w:spacing w:before="5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3C65389">
          <v:shape id="_x0000_s1064" type="#_x0000_t202" style="position:absolute;margin-left:70.55pt;margin-top:9.35pt;width:454.3pt;height:22.8pt;z-index:-251659264;mso-wrap-distance-top:0;mso-wrap-distance-bottom:0;mso-position-horizontal-relative:page;mso-width-relative:page;mso-height-relative:page" fillcolor="#1e1e1e" stroked="f">
            <v:textbox inset="0,0,0,0">
              <w:txbxContent>
                <w:p w14:paraId="0221BC24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1DBFBBB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F5524A7" w14:textId="77777777" w:rsidR="0077284C" w:rsidRDefault="00000000">
      <w:pPr>
        <w:pStyle w:val="BodyText"/>
        <w:spacing w:before="48" w:line="276" w:lineRule="auto"/>
        <w:ind w:left="220" w:right="5885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0A7F7654">
          <v:shape id="_x0000_s1065" style="position:absolute;left:0;text-align:left;margin-left:70.55pt;margin-top:71.95pt;width:454.3pt;height:696.15pt;z-index:-251692032;mso-position-horizontal-relative:page;mso-position-vertical-relative:page;mso-width-relative:page;mso-height-relative:page" coordorigin="1412,1440" coordsize="9086,13923" o:spt="100" adj="0,,0" path="m10497,11714r-9085,l1412,11942r,228l1412,12398r,228l1412,12854r,228l1412,13310r,228l1412,13766r,228l1412,13994r,228l1412,14450r,228l1412,14906r,228l1412,15362r9085,l10497,15134r,-228l10497,14678r,-228l10497,14222r,-228l10497,13994r,-228l10497,13538r,-228l10497,13082r,-228l10497,12626r,-228l10497,12170r,-228l10497,11714xm10497,11030r-9085,l1412,11258r,228l1412,11714r9085,l10497,11486r,-228l10497,11030xm10497,10802r-9085,l1412,11030r9085,l10497,10802xm10497,10117r-9085,l1412,10345r,228l1412,10801r9085,l10497,10573r,-228l10497,10117xm10497,9661r-9085,l1412,9889r,228l10497,10117r,-228l10497,9661xm10497,8977r-9085,l1412,9205r,228l1412,9661r9085,l10497,9433r,-228l10497,8977xm10497,8521r-9085,l1412,8749r,228l10497,8977r,-228l10497,8521xm10497,7837r-9085,l1412,8065r,228l1412,8521r9085,l10497,8293r,-228l10497,7837xm10497,6925r-9085,l1412,7153r,228l1412,7609r,l1412,7837r9085,l10497,7609r,l10497,7381r,-228l10497,6925xm10497,5557r-9085,l1412,5785r,228l1412,6241r,228l1412,6697r,228l10497,6925r,-228l10497,6469r,-228l10497,6013r,-228l10497,5557xm10497,4405r-9085,l1412,4873r,228l1412,5329r,228l10497,5557r,-228l10497,5101r,-228l10497,4405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Entity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6"/>
        </w:rPr>
        <w:t xml:space="preserve">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;</w:t>
      </w:r>
    </w:p>
    <w:p w14:paraId="106BEDD7" w14:textId="77777777" w:rsidR="0077284C" w:rsidRDefault="00000000">
      <w:pPr>
        <w:pStyle w:val="BodyText"/>
        <w:spacing w:line="276" w:lineRule="auto"/>
        <w:ind w:left="220" w:right="5521"/>
        <w:jc w:val="both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GeneratedValue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GenerationType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Id</w:t>
      </w:r>
      <w:r>
        <w:rPr>
          <w:rFonts w:ascii="Arial" w:hAnsi="Arial" w:cs="Arial"/>
          <w:color w:val="D3D3D3"/>
        </w:rPr>
        <w:t>;</w:t>
      </w:r>
    </w:p>
    <w:p w14:paraId="17901C69" w14:textId="77777777" w:rsidR="0077284C" w:rsidRDefault="00000000">
      <w:pPr>
        <w:pStyle w:val="BodyText"/>
        <w:spacing w:line="276" w:lineRule="auto"/>
        <w:ind w:left="220" w:right="588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JoinColumn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javax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persistence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Table</w:t>
      </w:r>
      <w:r>
        <w:rPr>
          <w:rFonts w:ascii="Arial" w:hAnsi="Arial" w:cs="Arial"/>
          <w:color w:val="D3D3D3"/>
        </w:rPr>
        <w:t>;</w:t>
      </w:r>
    </w:p>
    <w:p w14:paraId="0E9EB0AE" w14:textId="77777777" w:rsidR="0077284C" w:rsidRDefault="0077284C">
      <w:pPr>
        <w:pStyle w:val="BodyText"/>
        <w:spacing w:before="9"/>
        <w:rPr>
          <w:rFonts w:ascii="Arial" w:hAnsi="Arial" w:cs="Arial"/>
          <w:sz w:val="12"/>
        </w:rPr>
      </w:pPr>
    </w:p>
    <w:p w14:paraId="78ECB017" w14:textId="77777777" w:rsidR="0077284C" w:rsidRDefault="00000000">
      <w:pPr>
        <w:pStyle w:val="BodyText"/>
        <w:spacing w:before="70" w:line="276" w:lineRule="auto"/>
        <w:ind w:left="220" w:right="7193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Entity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Table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E9178"/>
        </w:rPr>
        <w:t>"account"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Account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2B2C5AFE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5FAB86D5" w14:textId="77777777" w:rsidR="0077284C" w:rsidRDefault="0077284C">
      <w:pPr>
        <w:pStyle w:val="BodyText"/>
        <w:spacing w:before="9"/>
        <w:rPr>
          <w:rFonts w:ascii="Arial" w:hAnsi="Arial" w:cs="Arial"/>
          <w:sz w:val="19"/>
        </w:rPr>
      </w:pPr>
    </w:p>
    <w:p w14:paraId="52607AEF" w14:textId="77777777" w:rsidR="0077284C" w:rsidRDefault="00000000">
      <w:pPr>
        <w:pStyle w:val="BodyTex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Id</w:t>
      </w:r>
    </w:p>
    <w:p w14:paraId="5A590FB2" w14:textId="77777777" w:rsidR="0077284C" w:rsidRDefault="00000000">
      <w:pPr>
        <w:pStyle w:val="BodyText"/>
        <w:spacing w:before="29" w:line="276" w:lineRule="auto"/>
        <w:ind w:left="594" w:right="4483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GeneratedValue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strategy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4EC8AF"/>
        </w:rPr>
        <w:t>GenerationType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AUTO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CDCAA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"id"</w:t>
      </w:r>
      <w:r>
        <w:rPr>
          <w:rFonts w:ascii="Arial" w:hAnsi="Arial" w:cs="Arial"/>
          <w:color w:val="D3D3D3"/>
        </w:rPr>
        <w:t>)</w:t>
      </w:r>
    </w:p>
    <w:p w14:paraId="25BBF695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36EF8094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1D248E6D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long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accno</w:t>
      </w:r>
      <w:r>
        <w:rPr>
          <w:rFonts w:ascii="Arial" w:hAnsi="Arial" w:cs="Arial"/>
          <w:color w:val="D3D3D3"/>
        </w:rPr>
        <w:t>;</w:t>
      </w:r>
    </w:p>
    <w:p w14:paraId="1E78AB37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164D18A0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;</w:t>
      </w:r>
    </w:p>
    <w:p w14:paraId="26B67C15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1C2EFD2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6E771BFC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6A798470" w14:textId="77777777" w:rsidR="0077284C" w:rsidRDefault="00000000">
      <w:pPr>
        <w:pStyle w:val="BodyText"/>
        <w:spacing w:before="70" w:line="276" w:lineRule="auto"/>
        <w:ind w:left="594" w:right="5791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fetch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LAZY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JoinColumn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name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"user_id"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>User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user</w:t>
      </w:r>
      <w:r>
        <w:rPr>
          <w:rFonts w:ascii="Arial" w:hAnsi="Arial" w:cs="Arial"/>
          <w:color w:val="D3D3D3"/>
        </w:rPr>
        <w:t>;</w:t>
      </w:r>
    </w:p>
    <w:p w14:paraId="52DA9A1F" w14:textId="77777777" w:rsidR="0077284C" w:rsidRDefault="0077284C">
      <w:pPr>
        <w:pStyle w:val="BodyText"/>
        <w:spacing w:before="3"/>
        <w:rPr>
          <w:rFonts w:ascii="Arial" w:hAnsi="Arial" w:cs="Arial"/>
          <w:sz w:val="13"/>
        </w:rPr>
      </w:pPr>
    </w:p>
    <w:p w14:paraId="27578482" w14:textId="77777777" w:rsidR="0077284C" w:rsidRDefault="00000000">
      <w:pPr>
        <w:pStyle w:val="BodyText"/>
        <w:spacing w:before="70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getUsername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6383429F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D9FADF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31E1E5A0" w14:textId="77777777" w:rsidR="0077284C" w:rsidRDefault="00000000">
      <w:pPr>
        <w:pStyle w:val="BodyText"/>
        <w:spacing w:before="70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setUsername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4232FF7F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98072D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0FC29BCB" w14:textId="77777777" w:rsidR="0077284C" w:rsidRDefault="00000000">
      <w:pPr>
        <w:pStyle w:val="BodyText"/>
        <w:spacing w:before="70" w:line="276" w:lineRule="auto"/>
        <w:ind w:left="969" w:right="7006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DCDCAA"/>
        </w:rPr>
        <w:t>getId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37DF6DA0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17D536B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0FF5DD81" w14:textId="77777777" w:rsidR="0077284C" w:rsidRDefault="00000000">
      <w:pPr>
        <w:pStyle w:val="BodyText"/>
        <w:spacing w:before="70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setId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663F6917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9AF7F4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CB2C486" w14:textId="77777777" w:rsidR="0077284C" w:rsidRDefault="00000000">
      <w:pPr>
        <w:pStyle w:val="BodyText"/>
        <w:spacing w:before="70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DCDCAA"/>
        </w:rPr>
        <w:t>getAccno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accno</w:t>
      </w:r>
      <w:r>
        <w:rPr>
          <w:rFonts w:ascii="Arial" w:hAnsi="Arial" w:cs="Arial"/>
          <w:color w:val="D3D3D3"/>
        </w:rPr>
        <w:t>;</w:t>
      </w:r>
    </w:p>
    <w:p w14:paraId="012A1A95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74A67B2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0C78FFE5" w14:textId="77777777" w:rsidR="0077284C" w:rsidRDefault="00000000">
      <w:pPr>
        <w:pStyle w:val="BodyText"/>
        <w:spacing w:before="70" w:line="276" w:lineRule="auto"/>
        <w:ind w:left="969" w:right="569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setAccno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accno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accno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accno</w:t>
      </w:r>
      <w:r>
        <w:rPr>
          <w:rFonts w:ascii="Arial" w:hAnsi="Arial" w:cs="Arial"/>
          <w:color w:val="D3D3D3"/>
        </w:rPr>
        <w:t>;</w:t>
      </w:r>
    </w:p>
    <w:p w14:paraId="18FDA62C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5DC9F61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0BDB2B53" w14:textId="77777777" w:rsidR="0077284C" w:rsidRDefault="00000000">
      <w:pPr>
        <w:pStyle w:val="BodyText"/>
        <w:spacing w:before="70" w:line="276" w:lineRule="auto"/>
        <w:ind w:left="969" w:right="653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DCDCAA"/>
        </w:rPr>
        <w:t>getBalance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;</w:t>
      </w:r>
    </w:p>
    <w:p w14:paraId="7219D5E2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42F2AEC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008E8843" w14:textId="77777777" w:rsidR="0077284C" w:rsidRDefault="00000000">
      <w:pPr>
        <w:pStyle w:val="BodyText"/>
        <w:spacing w:before="70" w:line="276" w:lineRule="auto"/>
        <w:ind w:left="969" w:right="5417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setBalance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balance</w:t>
      </w:r>
      <w:r>
        <w:rPr>
          <w:rFonts w:ascii="Arial" w:hAnsi="Arial" w:cs="Arial"/>
          <w:color w:val="D3D3D3"/>
        </w:rPr>
        <w:t>;</w:t>
      </w:r>
    </w:p>
    <w:p w14:paraId="770E34B9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7099ADC" w14:textId="77777777" w:rsidR="0077284C" w:rsidRDefault="0077284C">
      <w:pPr>
        <w:spacing w:line="198" w:lineRule="exact"/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686E6D4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19190E0A">
          <v:shape id="_x0000_s1123" type="#_x0000_t202" style="width:454.3pt;height:136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8D829E5" w14:textId="77777777" w:rsidR="0077284C" w:rsidRDefault="0077284C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17CC2E87" w14:textId="77777777" w:rsidR="0077284C" w:rsidRDefault="00000000">
                  <w:pPr>
                    <w:pStyle w:val="BodyText"/>
                    <w:spacing w:line="276" w:lineRule="auto"/>
                    <w:ind w:left="777" w:right="651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DCDCAA"/>
                    </w:rPr>
                    <w:t>getUser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0F21C018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CD32466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B282210" w14:textId="77777777" w:rsidR="0077284C" w:rsidRDefault="00000000">
                  <w:pPr>
                    <w:pStyle w:val="BodyText"/>
                    <w:spacing w:line="276" w:lineRule="auto"/>
                    <w:ind w:left="777" w:right="56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7DAFA4D0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652BA12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3EB91DC7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EB841F1" w14:textId="77777777" w:rsidR="0077284C" w:rsidRDefault="00000000">
                  <w:pPr>
                    <w:pStyle w:val="BodyText"/>
                    <w:spacing w:before="11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0522510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2A64ACAF" w14:textId="77777777" w:rsidR="0077284C" w:rsidRDefault="0077284C">
      <w:pPr>
        <w:pStyle w:val="BodyText"/>
        <w:spacing w:before="4"/>
        <w:rPr>
          <w:rFonts w:ascii="Arial" w:hAnsi="Arial" w:cs="Arial"/>
          <w:sz w:val="19"/>
        </w:rPr>
      </w:pPr>
    </w:p>
    <w:p w14:paraId="73416F31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Checkbookrequest.java</w:t>
      </w:r>
    </w:p>
    <w:p w14:paraId="30539ECB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13C552B">
          <v:shape id="_x0000_s1067" type="#_x0000_t202" style="position:absolute;margin-left:70.55pt;margin-top:9.4pt;width:454.3pt;height:501.7pt;z-index:-251658240;mso-wrap-distance-top:0;mso-wrap-distance-bottom:0;mso-position-horizontal-relative:page;mso-width-relative:page;mso-height-relative:page" fillcolor="#1e1e1e" stroked="f">
            <v:textbox inset="0,0,0,0">
              <w:txbxContent>
                <w:p w14:paraId="2B1719E0" w14:textId="77777777" w:rsidR="0077284C" w:rsidRDefault="00000000">
                  <w:pPr>
                    <w:pStyle w:val="BodyText"/>
                    <w:spacing w:before="26" w:line="549" w:lineRule="auto"/>
                    <w:ind w:left="28" w:right="6328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D3D3D3"/>
                    </w:rPr>
                    <w:t>;</w:t>
                  </w:r>
                </w:p>
                <w:p w14:paraId="304867F0" w14:textId="77777777" w:rsidR="0077284C" w:rsidRDefault="00000000">
                  <w:pPr>
                    <w:pStyle w:val="BodyTex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</w:p>
                <w:p w14:paraId="64C8398D" w14:textId="77777777" w:rsidR="0077284C" w:rsidRDefault="00000000">
                  <w:pPr>
                    <w:pStyle w:val="BodyText"/>
                    <w:spacing w:before="29"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7054CE7B" w14:textId="77777777" w:rsidR="0077284C" w:rsidRDefault="00000000">
                  <w:pPr>
                    <w:pStyle w:val="BodyText"/>
                    <w:spacing w:line="196" w:lineRule="exac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 w14:paraId="008232FB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DEA890C" w14:textId="77777777" w:rsidR="0077284C" w:rsidRDefault="00000000">
                  <w:pPr>
                    <w:pStyle w:val="BodyText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 w14:paraId="49985E3D" w14:textId="77777777" w:rsidR="0077284C" w:rsidRDefault="00000000">
                  <w:pPr>
                    <w:pStyle w:val="BodyText"/>
                    <w:spacing w:line="276" w:lineRule="auto"/>
                    <w:ind w:left="403" w:right="6047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ChequebookRequest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14:paraId="75641712" w14:textId="77777777" w:rsidR="0077284C" w:rsidRDefault="00000000">
                  <w:pPr>
                    <w:pStyle w:val="BodyText"/>
                    <w:spacing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1BD60C05" w14:textId="77777777" w:rsidR="0077284C" w:rsidRDefault="00000000">
                  <w:pPr>
                    <w:pStyle w:val="BodyText"/>
                    <w:spacing w:line="276" w:lineRule="auto"/>
                    <w:ind w:left="403" w:right="652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;</w:t>
                  </w:r>
                </w:p>
                <w:p w14:paraId="7D97E6AB" w14:textId="77777777" w:rsidR="0077284C" w:rsidRDefault="00000000">
                  <w:pPr>
                    <w:pStyle w:val="BodyText"/>
                    <w:spacing w:line="276" w:lineRule="auto"/>
                    <w:ind w:left="403" w:right="5875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4EC8AF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;</w:t>
                  </w:r>
                </w:p>
                <w:p w14:paraId="47791991" w14:textId="77777777" w:rsidR="0077284C" w:rsidRDefault="0077284C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0BD6BBCD" w14:textId="77777777" w:rsidR="0077284C" w:rsidRDefault="00000000">
                  <w:pPr>
                    <w:pStyle w:val="BodyText"/>
                    <w:spacing w:before="1" w:line="276" w:lineRule="auto"/>
                    <w:ind w:left="777" w:right="623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getAccount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47EF5F12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51F06D6" w14:textId="77777777" w:rsidR="0077284C" w:rsidRDefault="00000000">
                  <w:pPr>
                    <w:pStyle w:val="BodyText"/>
                    <w:spacing w:before="29" w:line="276" w:lineRule="auto"/>
                    <w:ind w:left="777" w:right="511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52561CA7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C96157F" w14:textId="77777777" w:rsidR="0077284C" w:rsidRDefault="00000000">
                  <w:pPr>
                    <w:pStyle w:val="BodyText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DCDCAA"/>
                    </w:rPr>
                    <w:t>getDate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34C39961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EDFFBD3" w14:textId="77777777" w:rsidR="0077284C" w:rsidRDefault="00000000">
                  <w:pPr>
                    <w:pStyle w:val="BodyText"/>
                    <w:spacing w:before="29"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01CCA27A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281C71D" w14:textId="77777777" w:rsidR="0077284C" w:rsidRDefault="00000000">
                  <w:pPr>
                    <w:pStyle w:val="BodyText"/>
                    <w:spacing w:before="29" w:line="276" w:lineRule="auto"/>
                    <w:ind w:left="777" w:right="595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getNo_of_pages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;</w:t>
                  </w:r>
                </w:p>
                <w:p w14:paraId="67C05E21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9E80A7A" w14:textId="77777777" w:rsidR="0077284C" w:rsidRDefault="00000000">
                  <w:pPr>
                    <w:pStyle w:val="BodyText"/>
                    <w:spacing w:before="29" w:line="276" w:lineRule="auto"/>
                    <w:ind w:left="777" w:right="4458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setNo_of_pages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no_of_pages</w:t>
                  </w:r>
                  <w:r>
                    <w:rPr>
                      <w:color w:val="D3D3D3"/>
                    </w:rPr>
                    <w:t>;</w:t>
                  </w:r>
                </w:p>
                <w:p w14:paraId="35E6D924" w14:textId="77777777" w:rsidR="0077284C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425065A" w14:textId="77777777" w:rsidR="0077284C" w:rsidRDefault="00000000">
                  <w:pPr>
                    <w:pStyle w:val="BodyText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getAccType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;</w:t>
                  </w:r>
                </w:p>
                <w:p w14:paraId="4B71A773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231D140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setAccType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12FF8C1E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70AF217A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32503855">
          <v:shape id="_x0000_s1122" type="#_x0000_t202" style="width:454.3pt;height:182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70B42A9" w14:textId="77777777" w:rsidR="0077284C" w:rsidRDefault="00000000">
                  <w:pPr>
                    <w:pStyle w:val="BodyText"/>
                    <w:spacing w:before="26"/>
                    <w:ind w:left="777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accType</w:t>
                  </w:r>
                  <w:r>
                    <w:rPr>
                      <w:color w:val="D3D3D3"/>
                    </w:rPr>
                    <w:t>;</w:t>
                  </w:r>
                </w:p>
                <w:p w14:paraId="2608FBB4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1ACE59B" w14:textId="77777777" w:rsidR="0077284C" w:rsidRDefault="00000000">
                  <w:pPr>
                    <w:pStyle w:val="BodyText"/>
                    <w:spacing w:before="29" w:line="276" w:lineRule="auto"/>
                    <w:ind w:left="777" w:right="539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DCDCAA"/>
                    </w:rPr>
                    <w:t>getRequestStatus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;</w:t>
                  </w:r>
                </w:p>
                <w:p w14:paraId="20F15483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543D9F6" w14:textId="77777777" w:rsidR="0077284C" w:rsidRDefault="00000000">
                  <w:pPr>
                    <w:pStyle w:val="BodyText"/>
                    <w:spacing w:before="29" w:line="276" w:lineRule="auto"/>
                    <w:ind w:left="777" w:right="371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setRequestStatus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boolean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requestStatus</w:t>
                  </w:r>
                  <w:r>
                    <w:rPr>
                      <w:color w:val="D3D3D3"/>
                    </w:rPr>
                    <w:t>;</w:t>
                  </w:r>
                </w:p>
                <w:p w14:paraId="770DB14B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3577EE8" w14:textId="77777777" w:rsidR="0077284C" w:rsidRDefault="00000000">
                  <w:pPr>
                    <w:pStyle w:val="BodyText"/>
                    <w:spacing w:before="29"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2EAC8371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B3B54E0" w14:textId="77777777" w:rsidR="0077284C" w:rsidRDefault="00000000">
                  <w:pPr>
                    <w:pStyle w:val="BodyText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1E33F283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9EB5CF6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9A44993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7EA73070" w14:textId="77777777" w:rsidR="0077284C" w:rsidRDefault="0077284C">
      <w:pPr>
        <w:pStyle w:val="BodyText"/>
        <w:spacing w:before="6"/>
        <w:rPr>
          <w:rFonts w:ascii="Arial" w:hAnsi="Arial" w:cs="Arial"/>
          <w:b/>
        </w:rPr>
      </w:pPr>
    </w:p>
    <w:p w14:paraId="6EFA470C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Saccount.java</w:t>
      </w:r>
    </w:p>
    <w:p w14:paraId="12849C0F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4A8DD9AA">
          <v:shape id="_x0000_s1069" type="#_x0000_t202" style="position:absolute;margin-left:70.55pt;margin-top:9.4pt;width:454.3pt;height:456.1pt;z-index:-251657216;mso-wrap-distance-top:0;mso-wrap-distance-bottom:0;mso-position-horizontal-relative:page;mso-width-relative:page;mso-height-relative:page" fillcolor="#1e1e1e" stroked="f">
            <v:textbox inset="0,0,0,0">
              <w:txbxContent>
                <w:p w14:paraId="4F86A898" w14:textId="77777777" w:rsidR="0077284C" w:rsidRDefault="00000000">
                  <w:pPr>
                    <w:pStyle w:val="BodyText"/>
                    <w:spacing w:before="26"/>
                    <w:ind w:left="28"/>
                    <w:jc w:val="both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</w:p>
                <w:p w14:paraId="7BFEBFD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7124ECE" w14:textId="77777777" w:rsidR="0077284C" w:rsidRDefault="00000000">
                  <w:pPr>
                    <w:pStyle w:val="BodyText"/>
                    <w:spacing w:line="276" w:lineRule="auto"/>
                    <w:ind w:left="28" w:right="5780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;</w:t>
                  </w:r>
                </w:p>
                <w:p w14:paraId="14661B91" w14:textId="77777777" w:rsidR="0077284C" w:rsidRDefault="00000000">
                  <w:pPr>
                    <w:pStyle w:val="BodyText"/>
                    <w:spacing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2C3C3E5A" w14:textId="77777777" w:rsidR="0077284C" w:rsidRDefault="00000000">
                  <w:pPr>
                    <w:pStyle w:val="BodyText"/>
                    <w:spacing w:line="276" w:lineRule="auto"/>
                    <w:ind w:left="28" w:right="567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JoinColumn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 w14:paraId="1E30D0C6" w14:textId="77777777" w:rsidR="0077284C" w:rsidRDefault="0077284C"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 w14:paraId="51C5F9BF" w14:textId="77777777" w:rsidR="0077284C" w:rsidRDefault="00000000">
                  <w:pPr>
                    <w:pStyle w:val="BodyText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 w14:paraId="330AE89B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Saccount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48A6271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BEF649E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14:paraId="79F3B386" w14:textId="77777777" w:rsidR="0077284C" w:rsidRDefault="00000000">
                  <w:pPr>
                    <w:pStyle w:val="BodyText"/>
                    <w:spacing w:before="29"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153B0961" w14:textId="77777777" w:rsidR="0077284C" w:rsidRDefault="0077284C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14E37EB8" w14:textId="77777777" w:rsidR="0077284C" w:rsidRDefault="00000000">
                  <w:pPr>
                    <w:pStyle w:val="BodyText"/>
                    <w:spacing w:line="549" w:lineRule="auto"/>
                    <w:ind w:left="403" w:right="6430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 w14:paraId="76812053" w14:textId="77777777" w:rsidR="0077284C" w:rsidRDefault="00000000">
                  <w:pPr>
                    <w:pStyle w:val="BodyText"/>
                    <w:spacing w:before="1" w:line="276" w:lineRule="auto"/>
                    <w:ind w:left="403" w:right="557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fetch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LAZY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JoinColumn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"user_id"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52C1F4EE" w14:textId="77777777" w:rsidR="0077284C" w:rsidRDefault="0077284C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75DE3423" w14:textId="77777777" w:rsidR="0077284C" w:rsidRDefault="00000000">
                  <w:pPr>
                    <w:pStyle w:val="BodyText"/>
                    <w:spacing w:line="276" w:lineRule="auto"/>
                    <w:ind w:left="777" w:right="651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DCDCAA"/>
                    </w:rPr>
                    <w:t>getUser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68830F35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6EB650F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F90AD25" w14:textId="77777777" w:rsidR="0077284C" w:rsidRDefault="00000000">
                  <w:pPr>
                    <w:pStyle w:val="BodyText"/>
                    <w:spacing w:line="276" w:lineRule="auto"/>
                    <w:ind w:left="777" w:right="567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User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;</w:t>
                  </w:r>
                </w:p>
                <w:p w14:paraId="3C4F1CDD" w14:textId="77777777" w:rsidR="0077284C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2131B82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213202B" w14:textId="77777777" w:rsidR="0077284C" w:rsidRDefault="00000000">
                  <w:pPr>
                    <w:pStyle w:val="BodyText"/>
                    <w:spacing w:line="276" w:lineRule="auto"/>
                    <w:ind w:left="777" w:right="5953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DCDCAA"/>
                    </w:rPr>
                    <w:t>getUsername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 w14:paraId="62C5F892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463B94E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0C88E40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0809811">
          <v:shape id="_x0000_s1121" type="#_x0000_t202" style="width:454.3pt;height:35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F42AD21" w14:textId="77777777" w:rsidR="0077284C" w:rsidRDefault="0077284C">
                  <w:pPr>
                    <w:pStyle w:val="BodyText"/>
                    <w:spacing w:before="10"/>
                    <w:rPr>
                      <w:rFonts w:ascii="Calibri"/>
                      <w:b/>
                      <w:sz w:val="20"/>
                    </w:rPr>
                  </w:pPr>
                </w:p>
                <w:p w14:paraId="1BF8AC2C" w14:textId="77777777" w:rsidR="0077284C" w:rsidRDefault="00000000">
                  <w:pPr>
                    <w:pStyle w:val="BodyText"/>
                    <w:spacing w:line="276" w:lineRule="auto"/>
                    <w:ind w:left="777" w:right="4738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;</w:t>
                  </w:r>
                </w:p>
                <w:p w14:paraId="2DF1DE04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2DF049D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0C0C79D" w14:textId="77777777" w:rsidR="0077284C" w:rsidRDefault="00000000">
                  <w:pPr>
                    <w:pStyle w:val="BodyText"/>
                    <w:spacing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6EB69DEF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ED5DA19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D1CF017" w14:textId="77777777" w:rsidR="0077284C" w:rsidRDefault="00000000">
                  <w:pPr>
                    <w:pStyle w:val="BodyText"/>
                    <w:spacing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7A335155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DC425D0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8EB60D3" w14:textId="77777777" w:rsidR="0077284C" w:rsidRDefault="00000000">
                  <w:pPr>
                    <w:pStyle w:val="BodyText"/>
                    <w:spacing w:line="276" w:lineRule="auto"/>
                    <w:ind w:left="777" w:right="642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getAccno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</w:p>
                <w:p w14:paraId="48EE4456" w14:textId="77777777" w:rsidR="0077284C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7C06E3B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C51C937" w14:textId="77777777" w:rsidR="0077284C" w:rsidRDefault="00000000">
                  <w:pPr>
                    <w:pStyle w:val="BodyText"/>
                    <w:spacing w:line="276" w:lineRule="auto"/>
                    <w:ind w:left="777" w:right="548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setAccno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accno</w:t>
                  </w:r>
                  <w:r>
                    <w:rPr>
                      <w:color w:val="D3D3D3"/>
                    </w:rPr>
                    <w:t>;</w:t>
                  </w:r>
                </w:p>
                <w:p w14:paraId="58A11F84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842F14E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B301BD1" w14:textId="77777777" w:rsidR="0077284C" w:rsidRDefault="00000000">
                  <w:pPr>
                    <w:pStyle w:val="BodyText"/>
                    <w:spacing w:line="276" w:lineRule="auto"/>
                    <w:ind w:left="777" w:right="6327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getBalance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 w14:paraId="7FA822FF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70539D6D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2CB4420" w14:textId="77777777" w:rsidR="0077284C" w:rsidRDefault="00000000">
                  <w:pPr>
                    <w:pStyle w:val="BodyText"/>
                    <w:spacing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setBalance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balance</w:t>
                  </w:r>
                  <w:r>
                    <w:rPr>
                      <w:color w:val="D3D3D3"/>
                    </w:rPr>
                    <w:t>;</w:t>
                  </w:r>
                </w:p>
                <w:p w14:paraId="5B015E42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E89F3A0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6D541F4F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905E779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628DC59A" w14:textId="77777777" w:rsidR="0077284C" w:rsidRDefault="0077284C">
      <w:pPr>
        <w:pStyle w:val="BodyText"/>
        <w:spacing w:before="6"/>
        <w:rPr>
          <w:rFonts w:ascii="Arial" w:hAnsi="Arial" w:cs="Arial"/>
          <w:b/>
        </w:rPr>
      </w:pPr>
    </w:p>
    <w:p w14:paraId="73E29692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Transfer.java</w:t>
      </w:r>
    </w:p>
    <w:p w14:paraId="56B75DAB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0569C37">
          <v:shape id="_x0000_s1071" type="#_x0000_t202" style="position:absolute;margin-left:70.55pt;margin-top:9.4pt;width:454.3pt;height:285.05pt;z-index:-251656192;mso-wrap-distance-top:0;mso-wrap-distance-bottom:0;mso-position-horizontal-relative:page;mso-width-relative:page;mso-height-relative:page" fillcolor="#1e1e1e" stroked="f">
            <v:textbox inset="0,0,0,0">
              <w:txbxContent>
                <w:p w14:paraId="32031178" w14:textId="77777777" w:rsidR="0077284C" w:rsidRDefault="00000000">
                  <w:pPr>
                    <w:pStyle w:val="BodyText"/>
                    <w:spacing w:before="26" w:line="549" w:lineRule="auto"/>
                    <w:ind w:left="28" w:right="6328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D3D3D3"/>
                    </w:rPr>
                    <w:t>;</w:t>
                  </w:r>
                </w:p>
                <w:p w14:paraId="3AC1E62F" w14:textId="77777777" w:rsidR="0077284C" w:rsidRDefault="00000000">
                  <w:pPr>
                    <w:pStyle w:val="BodyTex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</w:p>
                <w:p w14:paraId="3BA87EC1" w14:textId="77777777" w:rsidR="0077284C" w:rsidRDefault="00000000">
                  <w:pPr>
                    <w:pStyle w:val="BodyText"/>
                    <w:spacing w:before="29"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4A13783F" w14:textId="77777777" w:rsidR="0077284C" w:rsidRDefault="00000000">
                  <w:pPr>
                    <w:pStyle w:val="BodyText"/>
                    <w:spacing w:line="197" w:lineRule="exact"/>
                    <w:ind w:left="28"/>
                    <w:jc w:val="both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 w14:paraId="67F8E35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235CA35" w14:textId="77777777" w:rsidR="0077284C" w:rsidRDefault="00000000">
                  <w:pPr>
                    <w:pStyle w:val="BodyText"/>
                    <w:spacing w:line="276" w:lineRule="auto"/>
                    <w:ind w:left="28" w:right="838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4EC8AF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</w:p>
                <w:p w14:paraId="749B3209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implements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Comparable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Transfer</w:t>
                  </w:r>
                  <w:r>
                    <w:rPr>
                      <w:color w:val="D3D3D3"/>
                    </w:rPr>
                    <w:t>&gt;{</w:t>
                  </w:r>
                </w:p>
                <w:p w14:paraId="00DB7ADC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F04F97F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Id</w:t>
                  </w:r>
                </w:p>
                <w:p w14:paraId="7CE48A73" w14:textId="77777777" w:rsidR="0077284C" w:rsidRDefault="00000000">
                  <w:pPr>
                    <w:pStyle w:val="BodyText"/>
                    <w:spacing w:before="29" w:line="276" w:lineRule="auto"/>
                    <w:ind w:left="403" w:right="4270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 xml:space="preserve">strategy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AUTO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66A0592F" w14:textId="77777777" w:rsidR="0077284C" w:rsidRDefault="00000000">
                  <w:pPr>
                    <w:pStyle w:val="BodyText"/>
                    <w:spacing w:line="276" w:lineRule="auto"/>
                    <w:ind w:left="403" w:right="652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LocalDate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308A4035" w14:textId="77777777" w:rsidR="0077284C" w:rsidRDefault="0077284C">
                  <w:pPr>
                    <w:pStyle w:val="BodyText"/>
                    <w:rPr>
                      <w:sz w:val="19"/>
                    </w:rPr>
                  </w:pPr>
                </w:p>
                <w:p w14:paraId="42CE0CD1" w14:textId="77777777" w:rsidR="0077284C" w:rsidRDefault="00000000">
                  <w:pPr>
                    <w:pStyle w:val="BodyText"/>
                    <w:spacing w:before="1" w:line="276" w:lineRule="auto"/>
                    <w:ind w:left="777" w:right="6794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getId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75CE866A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391420F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6A02A98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1EE1A4CA">
          <v:shape id="_x0000_s1120" type="#_x0000_t202" style="width:454.3pt;height:421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D8167BC" w14:textId="77777777" w:rsidR="0077284C" w:rsidRDefault="00000000">
                  <w:pPr>
                    <w:pStyle w:val="BodyText"/>
                    <w:spacing w:before="26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58755EC7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9C1DD13" w14:textId="77777777" w:rsidR="0077284C" w:rsidRDefault="00000000">
                  <w:pPr>
                    <w:pStyle w:val="BodyText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getSaccount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0D4AE125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CAC079C" w14:textId="77777777" w:rsidR="0077284C" w:rsidRDefault="00000000">
                  <w:pPr>
                    <w:pStyle w:val="BodyText"/>
                    <w:spacing w:before="29" w:line="276" w:lineRule="auto"/>
                    <w:ind w:left="777" w:right="492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setSaccount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saccount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3EACA3DE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0175E55" w14:textId="77777777" w:rsidR="0077284C" w:rsidRDefault="00000000">
                  <w:pPr>
                    <w:pStyle w:val="BodyText"/>
                    <w:spacing w:before="29" w:line="276" w:lineRule="auto"/>
                    <w:ind w:left="777" w:right="614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DCDCAA"/>
                    </w:rPr>
                    <w:t>getRaccount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1B8A9ED3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2FFBC41F" w14:textId="77777777" w:rsidR="0077284C" w:rsidRDefault="00000000">
                  <w:pPr>
                    <w:pStyle w:val="BodyText"/>
                    <w:spacing w:before="29" w:line="276" w:lineRule="auto"/>
                    <w:ind w:left="777" w:right="492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setRaccount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long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raccount</w:t>
                  </w:r>
                  <w:r>
                    <w:rPr>
                      <w:color w:val="D3D3D3"/>
                    </w:rPr>
                    <w:t>;</w:t>
                  </w:r>
                </w:p>
                <w:p w14:paraId="689F949A" w14:textId="77777777" w:rsidR="0077284C" w:rsidRDefault="00000000">
                  <w:pPr>
                    <w:pStyle w:val="BodyText"/>
                    <w:spacing w:line="198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D14D2C1" w14:textId="77777777" w:rsidR="0077284C" w:rsidRDefault="00000000">
                  <w:pPr>
                    <w:pStyle w:val="BodyText"/>
                    <w:spacing w:before="29" w:line="276" w:lineRule="auto"/>
                    <w:ind w:left="777" w:right="6420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getAmount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</w:p>
                <w:p w14:paraId="32E604CA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D528895" w14:textId="77777777" w:rsidR="0077284C" w:rsidRDefault="00000000">
                  <w:pPr>
                    <w:pStyle w:val="BodyText"/>
                    <w:spacing w:before="29" w:line="276" w:lineRule="auto"/>
                    <w:ind w:left="777" w:right="5392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setAmount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amount</w:t>
                  </w:r>
                  <w:r>
                    <w:rPr>
                      <w:color w:val="D3D3D3"/>
                    </w:rPr>
                    <w:t>;</w:t>
                  </w:r>
                </w:p>
                <w:p w14:paraId="224E95BF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3BD37D27" w14:textId="77777777" w:rsidR="0077284C" w:rsidRDefault="00000000">
                  <w:pPr>
                    <w:pStyle w:val="BodyText"/>
                    <w:spacing w:before="29" w:line="276" w:lineRule="auto"/>
                    <w:ind w:left="777" w:right="604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DCDCAA"/>
                    </w:rPr>
                    <w:t>getDate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3B7526EC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1862F8D7" w14:textId="77777777" w:rsidR="0077284C" w:rsidRDefault="00000000">
                  <w:pPr>
                    <w:pStyle w:val="BodyText"/>
                    <w:spacing w:before="29" w:line="276" w:lineRule="auto"/>
                    <w:ind w:left="777" w:right="5205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setDate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LocalDate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27F10010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639C22E1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Override</w:t>
                  </w:r>
                </w:p>
                <w:p w14:paraId="77F2ECFF" w14:textId="77777777" w:rsidR="0077284C" w:rsidRDefault="00000000">
                  <w:pPr>
                    <w:pStyle w:val="BodyText"/>
                    <w:spacing w:before="29" w:line="276" w:lineRule="auto"/>
                    <w:ind w:left="777" w:right="5486" w:hanging="375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DCDCAA"/>
                    </w:rPr>
                    <w:t>compareTo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Transfer </w:t>
                  </w:r>
                  <w:r>
                    <w:rPr>
                      <w:color w:val="9CDCFD"/>
                    </w:rPr>
                    <w:t>o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3D7AFBFB" w14:textId="77777777" w:rsidR="0077284C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3221A413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i2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compareTo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i1</w:t>
                  </w:r>
                  <w:r>
                    <w:rPr>
                      <w:color w:val="D3D3D3"/>
                    </w:rPr>
                    <w:t>);</w:t>
                  </w:r>
                </w:p>
                <w:p w14:paraId="4FA04937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5325946D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3BC0472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3F036401" w14:textId="77777777" w:rsidR="0077284C" w:rsidRDefault="00000000">
                  <w:pPr>
                    <w:pStyle w:val="BodyText"/>
                    <w:spacing w:before="11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98EC756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0581F7FA" w14:textId="77777777" w:rsidR="0077284C" w:rsidRDefault="0077284C">
      <w:pPr>
        <w:pStyle w:val="BodyText"/>
        <w:spacing w:before="9"/>
        <w:rPr>
          <w:rFonts w:ascii="Arial" w:hAnsi="Arial" w:cs="Arial"/>
          <w:b/>
        </w:rPr>
      </w:pPr>
    </w:p>
    <w:p w14:paraId="6612DB1B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User.java</w:t>
      </w:r>
    </w:p>
    <w:p w14:paraId="7C6C77DE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517BAC8D">
          <v:shape id="_x0000_s1073" type="#_x0000_t202" style="position:absolute;margin-left:70.55pt;margin-top:9.4pt;width:454.3pt;height:216.65pt;z-index:-251655168;mso-wrap-distance-top:0;mso-wrap-distance-bottom:0;mso-position-horizontal-relative:page;mso-width-relative:page;mso-height-relative:page" fillcolor="#1e1e1e" stroked="f">
            <v:textbox inset="0,0,0,0">
              <w:txbxContent>
                <w:p w14:paraId="71039AD0" w14:textId="77777777" w:rsidR="0077284C" w:rsidRDefault="00000000">
                  <w:pPr>
                    <w:pStyle w:val="BodyText"/>
                    <w:spacing w:before="26" w:line="549" w:lineRule="auto"/>
                    <w:ind w:left="28" w:right="6794"/>
                  </w:pPr>
                  <w:r>
                    <w:rPr>
                      <w:color w:val="559CD5"/>
                    </w:rPr>
                    <w:t xml:space="preserve">package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sql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;</w:t>
                  </w:r>
                </w:p>
                <w:p w14:paraId="325715E6" w14:textId="77777777" w:rsidR="0077284C" w:rsidRDefault="00000000">
                  <w:pPr>
                    <w:pStyle w:val="BodyText"/>
                    <w:spacing w:before="1" w:line="276" w:lineRule="auto"/>
                    <w:ind w:left="28" w:right="558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Column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Entity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FetchType</w:t>
                  </w:r>
                  <w:r>
                    <w:rPr>
                      <w:color w:val="D3D3D3"/>
                    </w:rPr>
                    <w:t>;</w:t>
                  </w:r>
                </w:p>
                <w:p w14:paraId="51EFF5D7" w14:textId="77777777" w:rsidR="0077284C" w:rsidRDefault="00000000">
                  <w:pPr>
                    <w:pStyle w:val="BodyText"/>
                    <w:spacing w:line="276" w:lineRule="auto"/>
                    <w:ind w:left="28" w:right="5312"/>
                    <w:jc w:val="both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GeneratedValue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GenerationType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Id</w:t>
                  </w:r>
                  <w:r>
                    <w:rPr>
                      <w:color w:val="D3D3D3"/>
                    </w:rPr>
                    <w:t>;</w:t>
                  </w:r>
                </w:p>
                <w:p w14:paraId="7DB71869" w14:textId="77777777" w:rsidR="0077284C" w:rsidRDefault="00000000">
                  <w:pPr>
                    <w:pStyle w:val="BodyText"/>
                    <w:spacing w:line="276" w:lineRule="auto"/>
                    <w:ind w:left="28" w:right="5860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OneToOne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javax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persistence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;</w:t>
                  </w:r>
                </w:p>
                <w:p w14:paraId="74307624" w14:textId="77777777" w:rsidR="0077284C" w:rsidRDefault="00000000">
                  <w:pPr>
                    <w:pStyle w:val="BodyText"/>
                    <w:spacing w:before="12" w:line="456" w:lineRule="exact"/>
                    <w:ind w:left="28" w:right="4278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fasterxml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jackson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JsonFormat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Entity</w:t>
                  </w:r>
                </w:p>
                <w:p w14:paraId="023148FB" w14:textId="77777777" w:rsidR="0077284C" w:rsidRDefault="00000000">
                  <w:pPr>
                    <w:pStyle w:val="BodyText"/>
                    <w:spacing w:line="180" w:lineRule="exact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Table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"user"</w:t>
                  </w:r>
                  <w:r>
                    <w:rPr>
                      <w:color w:val="D3D3D3"/>
                    </w:rPr>
                    <w:t>)</w:t>
                  </w:r>
                </w:p>
                <w:p w14:paraId="37C96913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683F706A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4C87A95" w14:textId="77777777" w:rsidR="0077284C" w:rsidRDefault="00000000">
      <w:pPr>
        <w:pStyle w:val="BodyText"/>
        <w:spacing w:before="48"/>
        <w:ind w:left="594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0978EE4">
          <v:shape id="_x0000_s1074" style="position:absolute;left:0;text-align:left;margin-left:70.55pt;margin-top:71.95pt;width:454.3pt;height:695.55pt;z-index:-251691008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Id</w:t>
      </w:r>
    </w:p>
    <w:p w14:paraId="7A138B6E" w14:textId="77777777" w:rsidR="0077284C" w:rsidRDefault="00000000">
      <w:pPr>
        <w:pStyle w:val="BodyText"/>
        <w:spacing w:before="29" w:line="276" w:lineRule="auto"/>
        <w:ind w:left="594" w:right="4483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GeneratedValue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strategy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4EC8AF"/>
        </w:rPr>
        <w:t>GenerationType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AUTO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CDCAA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"id"</w:t>
      </w:r>
      <w:r>
        <w:rPr>
          <w:rFonts w:ascii="Arial" w:hAnsi="Arial" w:cs="Arial"/>
          <w:color w:val="D3D3D3"/>
        </w:rPr>
        <w:t>)</w:t>
      </w:r>
    </w:p>
    <w:p w14:paraId="5AD8EAFA" w14:textId="77777777" w:rsidR="0077284C" w:rsidRDefault="00000000">
      <w:pPr>
        <w:pStyle w:val="BodyText"/>
        <w:spacing w:line="276" w:lineRule="auto"/>
        <w:ind w:left="594" w:right="6726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93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93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>long</w:t>
      </w:r>
      <w:r>
        <w:rPr>
          <w:rFonts w:ascii="Arial" w:hAnsi="Arial" w:cs="Arial"/>
          <w:color w:val="4EC8AF"/>
          <w:spacing w:val="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;</w:t>
      </w:r>
    </w:p>
    <w:p w14:paraId="4EBB67F0" w14:textId="77777777" w:rsidR="0077284C" w:rsidRDefault="00000000">
      <w:pPr>
        <w:pStyle w:val="BodyText"/>
        <w:spacing w:line="276" w:lineRule="auto"/>
        <w:ind w:left="594" w:right="663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5"/>
        </w:rPr>
        <w:t xml:space="preserve">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;</w:t>
      </w:r>
    </w:p>
    <w:p w14:paraId="068F4A57" w14:textId="77777777" w:rsidR="0077284C" w:rsidRDefault="00000000">
      <w:pPr>
        <w:pStyle w:val="BodyText"/>
        <w:spacing w:line="276" w:lineRule="auto"/>
        <w:ind w:left="594" w:right="2520" w:firstLine="93"/>
        <w:rPr>
          <w:rFonts w:ascii="Arial" w:hAnsi="Arial" w:cs="Arial"/>
        </w:rPr>
      </w:pPr>
      <w:r>
        <w:rPr>
          <w:rFonts w:ascii="Arial" w:hAnsi="Arial" w:cs="Arial"/>
          <w:color w:val="D3D3D3"/>
          <w:spacing w:val="-1"/>
        </w:rPr>
        <w:t>@</w:t>
      </w:r>
      <w:r>
        <w:rPr>
          <w:rFonts w:ascii="Arial" w:hAnsi="Arial" w:cs="Arial"/>
          <w:color w:val="4EC8AF"/>
          <w:spacing w:val="-1"/>
        </w:rPr>
        <w:t>JsonFormat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DCDCAA"/>
          <w:spacing w:val="-1"/>
        </w:rPr>
        <w:t>shape</w:t>
      </w:r>
      <w:r>
        <w:rPr>
          <w:rFonts w:ascii="Arial" w:hAnsi="Arial" w:cs="Arial"/>
          <w:color w:val="D3D3D3"/>
          <w:spacing w:val="-1"/>
        </w:rPr>
        <w:t>=</w:t>
      </w:r>
      <w:r>
        <w:rPr>
          <w:rFonts w:ascii="Arial" w:hAnsi="Arial" w:cs="Arial"/>
          <w:color w:val="4EC8AF"/>
          <w:spacing w:val="-1"/>
        </w:rPr>
        <w:t>JsonFormat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Shape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FC1FF"/>
          <w:spacing w:val="-1"/>
        </w:rPr>
        <w:t>STRING</w:t>
      </w:r>
      <w:r>
        <w:rPr>
          <w:rFonts w:ascii="Arial" w:hAnsi="Arial" w:cs="Arial"/>
          <w:color w:val="D3D3D3"/>
          <w:spacing w:val="-1"/>
        </w:rPr>
        <w:t>,</w:t>
      </w:r>
      <w:r>
        <w:rPr>
          <w:rFonts w:ascii="Arial" w:hAnsi="Arial" w:cs="Arial"/>
          <w:color w:val="D3D3D3"/>
          <w:spacing w:val="2"/>
        </w:rPr>
        <w:t xml:space="preserve"> </w:t>
      </w:r>
      <w:r>
        <w:rPr>
          <w:rFonts w:ascii="Arial" w:hAnsi="Arial" w:cs="Arial"/>
          <w:color w:val="DCDCAA"/>
        </w:rPr>
        <w:t>pattern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E9178"/>
        </w:rPr>
        <w:t>"dd-MM-yyyy"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 xml:space="preserve">Date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;</w:t>
      </w:r>
    </w:p>
    <w:p w14:paraId="4223B184" w14:textId="77777777" w:rsidR="0077284C" w:rsidRDefault="00000000">
      <w:pPr>
        <w:pStyle w:val="BodyText"/>
        <w:spacing w:line="276" w:lineRule="auto"/>
        <w:ind w:left="594" w:right="6258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identityType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2"/>
        </w:rPr>
        <w:t xml:space="preserve">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;</w:t>
      </w:r>
    </w:p>
    <w:p w14:paraId="6E5DDA7C" w14:textId="77777777" w:rsidR="0077284C" w:rsidRDefault="0077284C">
      <w:pPr>
        <w:pStyle w:val="BodyText"/>
        <w:spacing w:before="5"/>
        <w:rPr>
          <w:rFonts w:ascii="Arial" w:hAnsi="Arial" w:cs="Arial"/>
          <w:sz w:val="12"/>
        </w:rPr>
      </w:pPr>
    </w:p>
    <w:p w14:paraId="2193B678" w14:textId="77777777" w:rsidR="0077284C" w:rsidRDefault="00000000">
      <w:pPr>
        <w:pStyle w:val="BodyText"/>
        <w:spacing w:before="70" w:line="276" w:lineRule="auto"/>
        <w:ind w:left="594" w:right="410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columnDefinition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"boolean default false"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3ACBD0F7" w14:textId="77777777" w:rsidR="0077284C" w:rsidRDefault="00000000">
      <w:pPr>
        <w:pStyle w:val="BodyText"/>
        <w:spacing w:line="276" w:lineRule="auto"/>
        <w:ind w:left="594" w:right="410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columnDefinition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"boolean default false"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>boolean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authorizationStatus</w:t>
      </w:r>
      <w:r>
        <w:rPr>
          <w:rFonts w:ascii="Arial" w:hAnsi="Arial" w:cs="Arial"/>
          <w:color w:val="D3D3D3"/>
        </w:rPr>
        <w:t>;</w:t>
      </w:r>
    </w:p>
    <w:p w14:paraId="381C767D" w14:textId="77777777" w:rsidR="0077284C" w:rsidRDefault="00000000">
      <w:pPr>
        <w:pStyle w:val="BodyText"/>
        <w:spacing w:line="276" w:lineRule="auto"/>
        <w:ind w:left="594" w:right="3081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Column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columnDefinition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"integer default 3"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>nullable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559CD5"/>
        </w:rPr>
        <w:t>false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2"/>
        </w:rPr>
        <w:t xml:space="preserve">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B5CEA8"/>
        </w:rPr>
        <w:t>3</w:t>
      </w:r>
      <w:r>
        <w:rPr>
          <w:rFonts w:ascii="Arial" w:hAnsi="Arial" w:cs="Arial"/>
          <w:color w:val="D3D3D3"/>
        </w:rPr>
        <w:t>;</w:t>
      </w:r>
    </w:p>
    <w:p w14:paraId="36FA5C52" w14:textId="77777777" w:rsidR="0077284C" w:rsidRDefault="0077284C">
      <w:pPr>
        <w:pStyle w:val="BodyText"/>
        <w:rPr>
          <w:rFonts w:ascii="Arial" w:hAnsi="Arial" w:cs="Arial"/>
          <w:sz w:val="13"/>
        </w:rPr>
      </w:pPr>
    </w:p>
    <w:p w14:paraId="3DB4977F" w14:textId="77777777" w:rsidR="0077284C" w:rsidRDefault="00000000">
      <w:pPr>
        <w:pStyle w:val="BodyText"/>
        <w:spacing w:before="70" w:line="276" w:lineRule="auto"/>
        <w:ind w:left="220" w:right="744" w:firstLine="37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targetEntity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4EC8AF"/>
        </w:rPr>
        <w:t>Account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C585C0"/>
        </w:rPr>
        <w:t>class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 xml:space="preserve">mappedBy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"user"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 xml:space="preserve">orphanRemoval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559CD5"/>
        </w:rPr>
        <w:t>false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DCDCAA"/>
        </w:rPr>
        <w:t xml:space="preserve">fetch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LAZY</w:t>
      </w:r>
      <w:r>
        <w:rPr>
          <w:rFonts w:ascii="Arial" w:hAnsi="Arial" w:cs="Arial"/>
          <w:color w:val="D3D3D3"/>
        </w:rPr>
        <w:t>)</w:t>
      </w:r>
    </w:p>
    <w:p w14:paraId="5424B794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4EC8AF"/>
        </w:rPr>
        <w:t>Account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account</w:t>
      </w:r>
      <w:r>
        <w:rPr>
          <w:rFonts w:ascii="Arial" w:hAnsi="Arial" w:cs="Arial"/>
          <w:color w:val="D3D3D3"/>
        </w:rPr>
        <w:t>;</w:t>
      </w:r>
    </w:p>
    <w:p w14:paraId="1FA39DCE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62E9B709" w14:textId="77777777" w:rsidR="0077284C" w:rsidRDefault="00000000">
      <w:pPr>
        <w:pStyle w:val="BodyText"/>
        <w:spacing w:before="70" w:line="276" w:lineRule="auto"/>
        <w:ind w:left="220" w:right="650" w:firstLine="37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OneToOne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DCDCAA"/>
        </w:rPr>
        <w:t xml:space="preserve">targetEntity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4EC8AF"/>
        </w:rPr>
        <w:t>Saccount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C585C0"/>
        </w:rPr>
        <w:t>class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 xml:space="preserve">mappedBy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E9178"/>
        </w:rPr>
        <w:t>"user"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CDCAA"/>
        </w:rPr>
        <w:t xml:space="preserve">orphanRemoval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559CD5"/>
        </w:rPr>
        <w:t>false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DCDCAA"/>
        </w:rPr>
        <w:t xml:space="preserve">fetch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FetchType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LAZY</w:t>
      </w:r>
      <w:r>
        <w:rPr>
          <w:rFonts w:ascii="Arial" w:hAnsi="Arial" w:cs="Arial"/>
          <w:color w:val="D3D3D3"/>
        </w:rPr>
        <w:t>)</w:t>
      </w:r>
    </w:p>
    <w:p w14:paraId="3B1FADE2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4EC8AF"/>
        </w:rPr>
        <w:t>Saccount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9CDCFD"/>
        </w:rPr>
        <w:t>sAccount</w:t>
      </w:r>
      <w:r>
        <w:rPr>
          <w:rFonts w:ascii="Arial" w:hAnsi="Arial" w:cs="Arial"/>
          <w:color w:val="D3D3D3"/>
        </w:rPr>
        <w:t>;</w:t>
      </w:r>
    </w:p>
    <w:p w14:paraId="495E9A3B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D4FAF30" w14:textId="77777777" w:rsidR="0077284C" w:rsidRDefault="00000000">
      <w:pPr>
        <w:pStyle w:val="BodyText"/>
        <w:spacing w:before="70" w:line="276" w:lineRule="auto"/>
        <w:ind w:left="969" w:right="681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Date </w:t>
      </w:r>
      <w:r>
        <w:rPr>
          <w:rFonts w:ascii="Arial" w:hAnsi="Arial" w:cs="Arial"/>
          <w:color w:val="DCDCAA"/>
        </w:rPr>
        <w:t>getDob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;</w:t>
      </w:r>
    </w:p>
    <w:p w14:paraId="0500918B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1DC3174" w14:textId="77777777" w:rsidR="0077284C" w:rsidRDefault="00000000">
      <w:pPr>
        <w:pStyle w:val="BodyText"/>
        <w:spacing w:before="29" w:line="276" w:lineRule="auto"/>
        <w:ind w:left="969" w:right="607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setDob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Date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dob</w:t>
      </w:r>
      <w:r>
        <w:rPr>
          <w:rFonts w:ascii="Arial" w:hAnsi="Arial" w:cs="Arial"/>
          <w:color w:val="D3D3D3"/>
        </w:rPr>
        <w:t>;</w:t>
      </w:r>
    </w:p>
    <w:p w14:paraId="7761EC34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2AF8886" w14:textId="77777777" w:rsidR="0077284C" w:rsidRDefault="00000000">
      <w:pPr>
        <w:pStyle w:val="BodyText"/>
        <w:spacing w:before="29" w:line="276" w:lineRule="auto"/>
        <w:ind w:left="969" w:right="579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getIdentityType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r>
        <w:rPr>
          <w:rFonts w:ascii="Arial" w:hAnsi="Arial" w:cs="Arial"/>
          <w:color w:val="9CDCFD"/>
        </w:rPr>
        <w:t>identityType</w:t>
      </w:r>
      <w:r>
        <w:rPr>
          <w:rFonts w:ascii="Arial" w:hAnsi="Arial" w:cs="Arial"/>
          <w:color w:val="D3D3D3"/>
        </w:rPr>
        <w:t>;</w:t>
      </w:r>
    </w:p>
    <w:p w14:paraId="23152A03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DF98ACF" w14:textId="77777777" w:rsidR="0077284C" w:rsidRDefault="00000000">
      <w:pPr>
        <w:pStyle w:val="BodyText"/>
        <w:spacing w:before="29" w:line="276" w:lineRule="auto"/>
        <w:ind w:left="969" w:right="420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setIdentityType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identityType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identityType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identityType</w:t>
      </w:r>
      <w:r>
        <w:rPr>
          <w:rFonts w:ascii="Arial" w:hAnsi="Arial" w:cs="Arial"/>
          <w:color w:val="D3D3D3"/>
        </w:rPr>
        <w:t>;</w:t>
      </w:r>
    </w:p>
    <w:p w14:paraId="694F103F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92F3434" w14:textId="77777777" w:rsidR="0077284C" w:rsidRDefault="00000000">
      <w:pPr>
        <w:pStyle w:val="BodyText"/>
        <w:spacing w:before="29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getIdentity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;</w:t>
      </w:r>
    </w:p>
    <w:p w14:paraId="42F27746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AD67DBC" w14:textId="77777777" w:rsidR="0077284C" w:rsidRDefault="00000000">
      <w:pPr>
        <w:pStyle w:val="BodyText"/>
        <w:spacing w:before="29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setIdentity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identity</w:t>
      </w:r>
      <w:r>
        <w:rPr>
          <w:rFonts w:ascii="Arial" w:hAnsi="Arial" w:cs="Arial"/>
          <w:color w:val="D3D3D3"/>
        </w:rPr>
        <w:t>;</w:t>
      </w:r>
    </w:p>
    <w:p w14:paraId="41A2962C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5680003" w14:textId="77777777" w:rsidR="0077284C" w:rsidRDefault="00000000">
      <w:pPr>
        <w:pStyle w:val="BodyText"/>
        <w:spacing w:before="29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DCDCAA"/>
        </w:rPr>
        <w:t>getFeatureStatus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;</w:t>
      </w:r>
    </w:p>
    <w:p w14:paraId="51D52764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954F8EC" w14:textId="77777777" w:rsidR="0077284C" w:rsidRDefault="00000000">
      <w:pPr>
        <w:pStyle w:val="BodyText"/>
        <w:spacing w:before="29" w:line="276" w:lineRule="auto"/>
        <w:ind w:left="969" w:right="4296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setFeatureStatus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;</w:t>
      </w:r>
    </w:p>
    <w:p w14:paraId="4BDE6E85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F42B6AA" w14:textId="77777777" w:rsidR="0077284C" w:rsidRDefault="00000000">
      <w:pPr>
        <w:pStyle w:val="BodyText"/>
        <w:spacing w:before="29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DCDCAA"/>
        </w:rPr>
        <w:t>isStatus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2D666323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BF60537" w14:textId="77777777" w:rsidR="0077284C" w:rsidRDefault="00000000">
      <w:pPr>
        <w:pStyle w:val="BodyText"/>
        <w:spacing w:before="29" w:line="276" w:lineRule="auto"/>
        <w:ind w:left="969" w:right="5137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DCDCAA"/>
        </w:rPr>
        <w:t>isAuthorizationStatus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r>
        <w:rPr>
          <w:rFonts w:ascii="Arial" w:hAnsi="Arial" w:cs="Arial"/>
          <w:color w:val="9CDCFD"/>
        </w:rPr>
        <w:t>authorizationStatus</w:t>
      </w:r>
      <w:r>
        <w:rPr>
          <w:rFonts w:ascii="Arial" w:hAnsi="Arial" w:cs="Arial"/>
          <w:color w:val="D3D3D3"/>
        </w:rPr>
        <w:t>;</w:t>
      </w:r>
    </w:p>
    <w:p w14:paraId="3832DE1B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27F8475" w14:textId="77777777" w:rsidR="0077284C" w:rsidRDefault="0077284C">
      <w:pPr>
        <w:spacing w:line="197" w:lineRule="exact"/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1093D64" w14:textId="77777777" w:rsidR="0077284C" w:rsidRDefault="00000000">
      <w:pPr>
        <w:pStyle w:val="BodyText"/>
        <w:spacing w:before="48" w:line="276" w:lineRule="auto"/>
        <w:ind w:left="969" w:right="2800" w:hanging="375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2151895C">
          <v:shape id="_x0000_s1075" style="position:absolute;left:0;text-align:left;margin-left:70.55pt;margin-top:71.95pt;width:454.3pt;height:695.55pt;z-index:-251689984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setAuthorizationStatus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9CDCFD"/>
        </w:rPr>
        <w:t>authorizationStatus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authorizationStatus</w:t>
      </w:r>
      <w:r>
        <w:rPr>
          <w:rFonts w:ascii="Arial" w:hAnsi="Arial" w:cs="Arial"/>
          <w:color w:val="9CDCFD"/>
          <w:spacing w:val="-3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authorizationStatus</w:t>
      </w:r>
      <w:r>
        <w:rPr>
          <w:rFonts w:ascii="Arial" w:hAnsi="Arial" w:cs="Arial"/>
          <w:color w:val="D3D3D3"/>
        </w:rPr>
        <w:t>;</w:t>
      </w:r>
    </w:p>
    <w:p w14:paraId="1A850AB5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CF89260" w14:textId="77777777" w:rsidR="0077284C" w:rsidRDefault="00000000">
      <w:pPr>
        <w:pStyle w:val="BodyText"/>
        <w:spacing w:before="29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setId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671457CC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2790EBE" w14:textId="77777777" w:rsidR="0077284C" w:rsidRDefault="00000000">
      <w:pPr>
        <w:pStyle w:val="BodyText"/>
        <w:spacing w:before="29" w:line="276" w:lineRule="auto"/>
        <w:ind w:left="969" w:right="523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setStatus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49375C80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BE46D4B" w14:textId="77777777" w:rsidR="0077284C" w:rsidRDefault="00000000">
      <w:pPr>
        <w:pStyle w:val="BodyText"/>
        <w:spacing w:before="29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Integer </w:t>
      </w:r>
      <w:r>
        <w:rPr>
          <w:rFonts w:ascii="Arial" w:hAnsi="Arial" w:cs="Arial"/>
          <w:color w:val="DCDCAA"/>
        </w:rPr>
        <w:t>getId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3541CB6F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8263E76" w14:textId="77777777" w:rsidR="0077284C" w:rsidRDefault="00000000">
      <w:pPr>
        <w:pStyle w:val="BodyText"/>
        <w:spacing w:before="29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setId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Integer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id</w:t>
      </w:r>
      <w:r>
        <w:rPr>
          <w:rFonts w:ascii="Arial" w:hAnsi="Arial" w:cs="Arial"/>
          <w:color w:val="D3D3D3"/>
        </w:rPr>
        <w:t>;</w:t>
      </w:r>
    </w:p>
    <w:p w14:paraId="2E37063E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FF7360B" w14:textId="77777777" w:rsidR="0077284C" w:rsidRDefault="00000000">
      <w:pPr>
        <w:pStyle w:val="BodyText"/>
        <w:spacing w:before="29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getFname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</w:p>
    <w:p w14:paraId="19E0FC58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73D8638" w14:textId="77777777" w:rsidR="0077284C" w:rsidRDefault="00000000">
      <w:pPr>
        <w:pStyle w:val="BodyText"/>
        <w:spacing w:before="29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setFname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</w:p>
    <w:p w14:paraId="3E5312C5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403F625" w14:textId="77777777" w:rsidR="0077284C" w:rsidRDefault="00000000">
      <w:pPr>
        <w:pStyle w:val="BodyText"/>
        <w:spacing w:before="29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getLname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</w:p>
    <w:p w14:paraId="7706B677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792E8F1" w14:textId="77777777" w:rsidR="0077284C" w:rsidRDefault="00000000">
      <w:pPr>
        <w:pStyle w:val="BodyText"/>
        <w:spacing w:before="29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setLname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</w:p>
    <w:p w14:paraId="39FF4D2D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2409935" w14:textId="77777777" w:rsidR="0077284C" w:rsidRDefault="00000000">
      <w:pPr>
        <w:pStyle w:val="BodyText"/>
        <w:spacing w:before="29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DCDCAA"/>
        </w:rPr>
        <w:t>getPhone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53424245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FF53DDD" w14:textId="77777777" w:rsidR="0077284C" w:rsidRDefault="00000000">
      <w:pPr>
        <w:pStyle w:val="BodyText"/>
        <w:spacing w:before="29" w:line="276" w:lineRule="auto"/>
        <w:ind w:left="969" w:right="569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setPhone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6E53173B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4AF2B5F" w14:textId="77777777" w:rsidR="0077284C" w:rsidRDefault="00000000">
      <w:pPr>
        <w:pStyle w:val="BodyText"/>
        <w:spacing w:before="29" w:line="276" w:lineRule="auto"/>
        <w:ind w:left="969" w:right="625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getAddress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;</w:t>
      </w:r>
    </w:p>
    <w:p w14:paraId="4F1F9595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9BA4634" w14:textId="77777777" w:rsidR="0077284C" w:rsidRDefault="00000000">
      <w:pPr>
        <w:pStyle w:val="BodyText"/>
        <w:spacing w:before="29" w:line="276" w:lineRule="auto"/>
        <w:ind w:left="969" w:right="5137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setAddress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address</w:t>
      </w:r>
      <w:r>
        <w:rPr>
          <w:rFonts w:ascii="Arial" w:hAnsi="Arial" w:cs="Arial"/>
          <w:color w:val="D3D3D3"/>
        </w:rPr>
        <w:t>;</w:t>
      </w:r>
    </w:p>
    <w:p w14:paraId="4A2400E5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2434062" w14:textId="77777777" w:rsidR="0077284C" w:rsidRDefault="00000000">
      <w:pPr>
        <w:pStyle w:val="BodyText"/>
        <w:spacing w:before="29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getEmail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;</w:t>
      </w:r>
    </w:p>
    <w:p w14:paraId="4909DEB8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AB220FF" w14:textId="77777777" w:rsidR="0077284C" w:rsidRDefault="00000000">
      <w:pPr>
        <w:pStyle w:val="BodyText"/>
        <w:spacing w:before="29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setEmail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email</w:t>
      </w:r>
      <w:r>
        <w:rPr>
          <w:rFonts w:ascii="Arial" w:hAnsi="Arial" w:cs="Arial"/>
          <w:color w:val="D3D3D3"/>
        </w:rPr>
        <w:t>;</w:t>
      </w:r>
    </w:p>
    <w:p w14:paraId="3EA89C8C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58A6C64" w14:textId="77777777" w:rsidR="0077284C" w:rsidRDefault="00000000">
      <w:pPr>
        <w:pStyle w:val="BodyText"/>
        <w:spacing w:before="29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getUsername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0A6D27C0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89AA80D" w14:textId="77777777" w:rsidR="0077284C" w:rsidRDefault="00000000">
      <w:pPr>
        <w:pStyle w:val="BodyText"/>
        <w:spacing w:before="29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setUsername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002DB027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3CB68D5" w14:textId="77777777" w:rsidR="0077284C" w:rsidRDefault="00000000">
      <w:pPr>
        <w:pStyle w:val="BodyText"/>
        <w:spacing w:before="29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getPassword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;</w:t>
      </w:r>
    </w:p>
    <w:p w14:paraId="5D81BB13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4F2AE54" w14:textId="77777777" w:rsidR="0077284C" w:rsidRDefault="00000000">
      <w:pPr>
        <w:pStyle w:val="BodyText"/>
        <w:spacing w:before="29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setPassword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password</w:t>
      </w:r>
      <w:r>
        <w:rPr>
          <w:rFonts w:ascii="Arial" w:hAnsi="Arial" w:cs="Arial"/>
          <w:color w:val="D3D3D3"/>
        </w:rPr>
        <w:t>;</w:t>
      </w:r>
    </w:p>
    <w:p w14:paraId="7D16B1F7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AB64EAF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6EF57673" w14:textId="77777777" w:rsidR="0077284C" w:rsidRDefault="0077284C">
      <w:pPr>
        <w:pStyle w:val="BodyText"/>
        <w:spacing w:before="4"/>
        <w:rPr>
          <w:rFonts w:ascii="Arial" w:hAnsi="Arial" w:cs="Arial"/>
          <w:sz w:val="15"/>
        </w:rPr>
      </w:pPr>
    </w:p>
    <w:p w14:paraId="59CE02AD" w14:textId="77777777" w:rsidR="0077284C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F498C13" w14:textId="77777777" w:rsidR="0077284C" w:rsidRDefault="0077284C">
      <w:pPr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38F9DF3" w14:textId="77777777" w:rsidR="0077284C" w:rsidRDefault="00000000">
      <w:pPr>
        <w:pStyle w:val="BodyText"/>
        <w:spacing w:before="9"/>
        <w:rPr>
          <w:rFonts w:ascii="Arial" w:hAnsi="Arial" w:cs="Arial"/>
          <w:sz w:val="27"/>
        </w:rPr>
      </w:pPr>
      <w:r>
        <w:rPr>
          <w:rFonts w:ascii="Arial" w:hAnsi="Arial" w:cs="Arial"/>
        </w:rPr>
        <w:lastRenderedPageBreak/>
        <w:pict w14:anchorId="500F61AB">
          <v:shape id="_x0000_s1076" style="position:absolute;margin-left:70.55pt;margin-top:124.9pt;width:454.3pt;height:639.1pt;z-index:-251688960;mso-position-horizontal-relative:page;mso-position-vertical-relative:page;mso-width-relative:page;mso-height-relative:page" coordorigin="1412,2499" coordsize="9086,12782" o:spt="100" adj="0,,0" path="m10497,11176r-9085,l1412,11404r,228l1412,11860r,228l1412,12316r,228l1412,12772r,228l1412,13228r,228l1412,13684r,228l1412,13912r,229l1412,14369r,228l1412,14825r,228l1412,15281r9085,l10497,15053r,-228l10497,14597r,-228l10497,14141r,-229l10497,13912r,-228l10497,13456r,-228l10497,13000r,-228l10497,12544r,-228l10497,12088r,-228l10497,11632r,-228l10497,11176xm10497,10948r-9085,l1412,11176r9085,l10497,10948xm10497,10480r-9085,l1412,10948r9085,l10497,10480xm10497,10024r-9085,l1412,10252r,228l10497,10480r,-228l10497,10024xm10497,9340r-9085,l1412,9568r,228l1412,10024r9085,l10497,9796r,-228l10497,9340xm10497,8884r-9085,l1412,9112r,228l10497,9340r,-228l10497,8884xm10497,8200r-9085,l1412,8428r,228l1412,8884r9085,l10497,8656r,-228l10497,8200xm10497,7287r-9085,l1412,7515r,228l1412,7743r,229l1412,8200r9085,l10497,7972r,-229l10497,7743r,-228l10497,7287xm10497,6831r-9085,l1412,7059r,228l10497,7287r,-228l10497,6831xm10497,5919r-9085,l1412,6147r,228l1412,6603r,228l10497,6831r,-228l10497,6375r,-228l10497,5919xm10497,4779r-9085,l1412,5007r,228l1412,5463r,228l1412,5919r9085,l10497,5691r,-228l10497,5235r,-228l10497,4779xm10497,4551r-9085,l1412,4779r9085,l10497,4551xm10497,3867r-9085,l1412,4095r,228l1412,4551r9085,l10497,4323r,-228l10497,3867xm10497,2727r-9085,l1412,2955r,228l1412,3411r,228l1412,3867r9085,l10497,3639r,-228l10497,3183r,-228l10497,2727xm10497,2499r-9085,l1412,2727r9085,l10497,2499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7AB6671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UserDisplay.java</w:t>
      </w:r>
    </w:p>
    <w:p w14:paraId="1585DDDC" w14:textId="77777777" w:rsidR="0077284C" w:rsidRDefault="0077284C">
      <w:pPr>
        <w:pStyle w:val="BodyText"/>
        <w:spacing w:before="11"/>
        <w:rPr>
          <w:rFonts w:ascii="Arial" w:hAnsi="Arial" w:cs="Arial"/>
          <w:b/>
          <w:sz w:val="11"/>
        </w:rPr>
      </w:pPr>
    </w:p>
    <w:p w14:paraId="4B9D0E79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11"/>
        </w:rPr>
        <w:t xml:space="preserve"> </w:t>
      </w:r>
      <w:r>
        <w:rPr>
          <w:rFonts w:ascii="Arial" w:hAnsi="Arial" w:cs="Arial"/>
          <w:color w:val="4EC8AF"/>
        </w:rPr>
        <w:t>com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admin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model</w:t>
      </w:r>
      <w:r>
        <w:rPr>
          <w:rFonts w:ascii="Arial" w:hAnsi="Arial" w:cs="Arial"/>
          <w:color w:val="D3D3D3"/>
        </w:rPr>
        <w:t>;</w:t>
      </w:r>
    </w:p>
    <w:p w14:paraId="634111B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251B0E9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UserDisplay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22FCB82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431A461" w14:textId="77777777" w:rsidR="0077284C" w:rsidRDefault="00000000">
      <w:pPr>
        <w:pStyle w:val="BodyText"/>
        <w:spacing w:before="71" w:line="276" w:lineRule="auto"/>
        <w:ind w:left="594" w:right="635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93"/>
        </w:rPr>
        <w:t xml:space="preserve"> </w:t>
      </w:r>
      <w:r>
        <w:rPr>
          <w:rFonts w:ascii="Arial" w:hAnsi="Arial" w:cs="Arial"/>
          <w:color w:val="4EC8AF"/>
        </w:rPr>
        <w:t>long</w:t>
      </w:r>
      <w:r>
        <w:rPr>
          <w:rFonts w:ascii="Arial" w:hAnsi="Arial" w:cs="Arial"/>
          <w:color w:val="4EC8AF"/>
          <w:spacing w:val="93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 xml:space="preserve">private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private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8"/>
        </w:rPr>
        <w:t xml:space="preserve"> 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D3D3D3"/>
        </w:rPr>
        <w:t>;</w:t>
      </w:r>
    </w:p>
    <w:p w14:paraId="0F7C12E1" w14:textId="77777777" w:rsidR="0077284C" w:rsidRDefault="0077284C">
      <w:pPr>
        <w:pStyle w:val="BodyText"/>
        <w:spacing w:before="8"/>
        <w:rPr>
          <w:rFonts w:ascii="Arial" w:hAnsi="Arial" w:cs="Arial"/>
          <w:sz w:val="12"/>
        </w:rPr>
      </w:pPr>
    </w:p>
    <w:p w14:paraId="25ECFBF6" w14:textId="77777777" w:rsidR="0077284C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DCDCAA"/>
        </w:rPr>
        <w:t>UserDisplay</w:t>
      </w:r>
      <w:r>
        <w:rPr>
          <w:rFonts w:ascii="Arial" w:hAnsi="Arial" w:cs="Arial"/>
          <w:color w:val="D3D3D3"/>
        </w:rPr>
        <w:t>()</w:t>
      </w:r>
      <w:r>
        <w:rPr>
          <w:rFonts w:ascii="Arial" w:hAnsi="Arial" w:cs="Arial"/>
          <w:color w:val="D3D3D3"/>
          <w:spacing w:val="-5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0F8AC504" w14:textId="77777777" w:rsidR="0077284C" w:rsidRDefault="0077284C">
      <w:pPr>
        <w:pStyle w:val="BodyText"/>
        <w:spacing w:before="10"/>
        <w:rPr>
          <w:rFonts w:ascii="Arial" w:hAnsi="Arial" w:cs="Arial"/>
          <w:sz w:val="15"/>
        </w:rPr>
      </w:pPr>
    </w:p>
    <w:p w14:paraId="59B4EA37" w14:textId="77777777" w:rsidR="0077284C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C8A2FED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C5D58D0" w14:textId="77777777" w:rsidR="0077284C" w:rsidRDefault="00000000">
      <w:pPr>
        <w:pStyle w:val="BodyText"/>
        <w:spacing w:before="70" w:line="276" w:lineRule="auto"/>
        <w:ind w:left="220" w:right="370" w:firstLine="37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DCDCAA"/>
        </w:rPr>
        <w:t>UserDisplay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int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D3D3D3"/>
        </w:rPr>
        <w:t>,</w:t>
      </w:r>
    </w:p>
    <w:p w14:paraId="1424E281" w14:textId="77777777" w:rsidR="0077284C" w:rsidRDefault="00000000">
      <w:pPr>
        <w:pStyle w:val="BodyText"/>
        <w:spacing w:line="276" w:lineRule="auto"/>
        <w:ind w:left="969" w:right="2519" w:firstLine="374"/>
        <w:rPr>
          <w:rFonts w:ascii="Arial" w:hAnsi="Arial" w:cs="Arial"/>
        </w:rPr>
      </w:pP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super</w:t>
      </w:r>
      <w:r>
        <w:rPr>
          <w:rFonts w:ascii="Arial" w:hAnsi="Arial" w:cs="Arial"/>
          <w:color w:val="D3D3D3"/>
        </w:rPr>
        <w:t>();</w:t>
      </w:r>
    </w:p>
    <w:p w14:paraId="66123884" w14:textId="77777777" w:rsidR="0077284C" w:rsidRDefault="00000000">
      <w:pPr>
        <w:pStyle w:val="BodyText"/>
        <w:spacing w:line="276" w:lineRule="auto"/>
        <w:ind w:left="969" w:right="616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fname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lname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phone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username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9CDCFD"/>
          <w:spacing w:val="-2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640F0EFF" w14:textId="77777777" w:rsidR="0077284C" w:rsidRDefault="00000000">
      <w:pPr>
        <w:pStyle w:val="BodyText"/>
        <w:spacing w:line="276" w:lineRule="auto"/>
        <w:ind w:left="969" w:right="504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featureStatus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primaryAccno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primaryBalance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 xml:space="preserve">savingsAccno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9CDCFD"/>
          <w:spacing w:val="-12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1"/>
        </w:rPr>
        <w:t xml:space="preserve"> 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D3D3D3"/>
        </w:rPr>
        <w:t>;</w:t>
      </w:r>
    </w:p>
    <w:p w14:paraId="30BF2DD2" w14:textId="77777777" w:rsidR="0077284C" w:rsidRDefault="00000000">
      <w:pPr>
        <w:pStyle w:val="BodyText"/>
        <w:spacing w:line="18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14D9B52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094C5DF4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51BCFFDA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AB04076" w14:textId="77777777" w:rsidR="0077284C" w:rsidRDefault="00000000">
      <w:pPr>
        <w:pStyle w:val="BodyText"/>
        <w:spacing w:before="70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getFname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</w:p>
    <w:p w14:paraId="36A5C8C8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114794D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97E2DE0" w14:textId="77777777" w:rsidR="0077284C" w:rsidRDefault="00000000">
      <w:pPr>
        <w:pStyle w:val="BodyText"/>
        <w:spacing w:before="70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setFname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fname</w:t>
      </w:r>
      <w:r>
        <w:rPr>
          <w:rFonts w:ascii="Arial" w:hAnsi="Arial" w:cs="Arial"/>
          <w:color w:val="D3D3D3"/>
        </w:rPr>
        <w:t>;</w:t>
      </w:r>
    </w:p>
    <w:p w14:paraId="58B2DF56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12ED4D6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CA7F37A" w14:textId="77777777" w:rsidR="0077284C" w:rsidRDefault="00000000">
      <w:pPr>
        <w:pStyle w:val="BodyText"/>
        <w:spacing w:before="70" w:line="276" w:lineRule="auto"/>
        <w:ind w:left="969" w:right="644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getLname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</w:p>
    <w:p w14:paraId="32347214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1092C2E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77F09C0D" w14:textId="77777777" w:rsidR="0077284C" w:rsidRDefault="00000000">
      <w:pPr>
        <w:pStyle w:val="BodyText"/>
        <w:spacing w:before="70" w:line="276" w:lineRule="auto"/>
        <w:ind w:left="969" w:right="5511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setLname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lname</w:t>
      </w:r>
      <w:r>
        <w:rPr>
          <w:rFonts w:ascii="Arial" w:hAnsi="Arial" w:cs="Arial"/>
          <w:color w:val="D3D3D3"/>
        </w:rPr>
        <w:t>;</w:t>
      </w:r>
    </w:p>
    <w:p w14:paraId="649F9987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9D1C52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F8565B2" w14:textId="77777777" w:rsidR="0077284C" w:rsidRDefault="00000000">
      <w:pPr>
        <w:pStyle w:val="BodyText"/>
        <w:spacing w:before="70" w:line="276" w:lineRule="auto"/>
        <w:ind w:left="969" w:right="663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DCDCAA"/>
        </w:rPr>
        <w:t>getPhone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1B9B5986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1C626D3" w14:textId="77777777" w:rsidR="0077284C" w:rsidRDefault="0077284C">
      <w:pPr>
        <w:spacing w:line="198" w:lineRule="exact"/>
        <w:rPr>
          <w:rFonts w:ascii="Arial" w:hAnsi="Arial" w:cs="Arial"/>
        </w:rPr>
        <w:sectPr w:rsidR="0077284C">
          <w:pgSz w:w="11910" w:h="16840"/>
          <w:pgMar w:top="158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9CC2886" w14:textId="77777777" w:rsidR="0077284C" w:rsidRDefault="00000000">
      <w:pPr>
        <w:pStyle w:val="BodyText"/>
        <w:spacing w:before="10"/>
        <w:rPr>
          <w:rFonts w:ascii="Arial" w:hAnsi="Arial" w:cs="Arial"/>
          <w:sz w:val="15"/>
        </w:rPr>
      </w:pPr>
      <w:r>
        <w:rPr>
          <w:rFonts w:ascii="Arial" w:hAnsi="Arial" w:cs="Arial"/>
        </w:rPr>
        <w:lastRenderedPageBreak/>
        <w:pict w14:anchorId="7922AF64">
          <v:shape id="_x0000_s1077" style="position:absolute;margin-left:70.55pt;margin-top:71.95pt;width:454.3pt;height:695.55pt;z-index:-251687936;mso-position-horizontal-relative:page;mso-position-vertical-relative:page;mso-width-relative:page;mso-height-relative:page" coordorigin="1412,1440" coordsize="9086,13911" o:spt="100" adj="0,,0" path="m10497,11474r-9085,l1412,11702r,228l1412,12158r,228l1412,12614r,228l1412,13070r,228l1412,13526r,228l1412,13982r,l1412,14210r,228l1412,14666r,228l1412,15122r,228l10497,15350r,-228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83B552D" w14:textId="77777777" w:rsidR="0077284C" w:rsidRDefault="00000000">
      <w:pPr>
        <w:pStyle w:val="BodyText"/>
        <w:spacing w:before="70" w:line="276" w:lineRule="auto"/>
        <w:ind w:left="969" w:right="569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setPhone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phone</w:t>
      </w:r>
      <w:r>
        <w:rPr>
          <w:rFonts w:ascii="Arial" w:hAnsi="Arial" w:cs="Arial"/>
          <w:color w:val="D3D3D3"/>
        </w:rPr>
        <w:t>;</w:t>
      </w:r>
    </w:p>
    <w:p w14:paraId="273F778A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8D9BAF4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63E609F7" w14:textId="77777777" w:rsidR="0077284C" w:rsidRDefault="00000000">
      <w:pPr>
        <w:pStyle w:val="BodyText"/>
        <w:spacing w:before="70" w:line="276" w:lineRule="auto"/>
        <w:ind w:left="969" w:right="616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DCDCAA"/>
        </w:rPr>
        <w:t>getUsername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0B193515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61160CC4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5F4A681" w14:textId="77777777" w:rsidR="0077284C" w:rsidRDefault="00000000">
      <w:pPr>
        <w:pStyle w:val="BodyText"/>
        <w:spacing w:before="70" w:line="276" w:lineRule="auto"/>
        <w:ind w:left="969" w:right="495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setUsername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username</w:t>
      </w:r>
      <w:r>
        <w:rPr>
          <w:rFonts w:ascii="Arial" w:hAnsi="Arial" w:cs="Arial"/>
          <w:color w:val="D3D3D3"/>
        </w:rPr>
        <w:t>;</w:t>
      </w:r>
    </w:p>
    <w:p w14:paraId="35A45A89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D32120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04EABC10" w14:textId="77777777" w:rsidR="0077284C" w:rsidRDefault="00000000">
      <w:pPr>
        <w:pStyle w:val="BodyText"/>
        <w:spacing w:before="70" w:line="276" w:lineRule="auto"/>
        <w:ind w:left="969" w:right="6352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DCDCAA"/>
        </w:rPr>
        <w:t>isStatus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3C3D6EBB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BCDC943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0AED433" w14:textId="77777777" w:rsidR="0077284C" w:rsidRDefault="00000000">
      <w:pPr>
        <w:pStyle w:val="BodyText"/>
        <w:spacing w:before="70" w:line="276" w:lineRule="auto"/>
        <w:ind w:left="969" w:right="5230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setStatus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boolean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1"/>
        </w:rPr>
        <w:t xml:space="preserve"> </w:t>
      </w:r>
      <w:r>
        <w:rPr>
          <w:rFonts w:ascii="Arial" w:hAnsi="Arial" w:cs="Arial"/>
          <w:color w:val="9CDCFD"/>
        </w:rPr>
        <w:t>status</w:t>
      </w:r>
      <w:r>
        <w:rPr>
          <w:rFonts w:ascii="Arial" w:hAnsi="Arial" w:cs="Arial"/>
          <w:color w:val="D3D3D3"/>
        </w:rPr>
        <w:t>;</w:t>
      </w:r>
    </w:p>
    <w:p w14:paraId="0E0F7F99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39EC69C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7D3600B8" w14:textId="77777777" w:rsidR="0077284C" w:rsidRDefault="00000000">
      <w:pPr>
        <w:pStyle w:val="BodyText"/>
        <w:spacing w:before="70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DCDCAA"/>
        </w:rPr>
        <w:t>getPrimaryAccno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D3D3D3"/>
        </w:rPr>
        <w:t>;</w:t>
      </w:r>
    </w:p>
    <w:p w14:paraId="1BC69FF0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DF26EDD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893E25C" w14:textId="77777777" w:rsidR="0077284C" w:rsidRDefault="00000000">
      <w:pPr>
        <w:pStyle w:val="BodyText"/>
        <w:spacing w:before="70" w:line="276" w:lineRule="auto"/>
        <w:ind w:left="969" w:right="438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setPrimaryAccno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primaryAccno</w:t>
      </w:r>
      <w:r>
        <w:rPr>
          <w:rFonts w:ascii="Arial" w:hAnsi="Arial" w:cs="Arial"/>
          <w:color w:val="D3D3D3"/>
        </w:rPr>
        <w:t>;</w:t>
      </w:r>
    </w:p>
    <w:p w14:paraId="6C5FC799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179332A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11ACB265" w14:textId="77777777" w:rsidR="0077284C" w:rsidRDefault="00000000">
      <w:pPr>
        <w:pStyle w:val="BodyText"/>
        <w:spacing w:before="70" w:line="276" w:lineRule="auto"/>
        <w:ind w:left="969" w:right="588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DCDCAA"/>
        </w:rPr>
        <w:t>getPrimaryBalance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D3D3D3"/>
        </w:rPr>
        <w:t>;</w:t>
      </w:r>
    </w:p>
    <w:p w14:paraId="294481E4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437E052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EA5711F" w14:textId="77777777" w:rsidR="0077284C" w:rsidRDefault="00000000">
      <w:pPr>
        <w:pStyle w:val="BodyText"/>
        <w:spacing w:before="70" w:line="276" w:lineRule="auto"/>
        <w:ind w:left="969" w:right="410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setPrimaryBalance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9CDCFD"/>
          <w:spacing w:val="-3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primaryBalance</w:t>
      </w:r>
      <w:r>
        <w:rPr>
          <w:rFonts w:ascii="Arial" w:hAnsi="Arial" w:cs="Arial"/>
          <w:color w:val="D3D3D3"/>
        </w:rPr>
        <w:t>;</w:t>
      </w:r>
    </w:p>
    <w:p w14:paraId="1BF1891B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C25984B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695033A9" w14:textId="77777777" w:rsidR="0077284C" w:rsidRDefault="00000000">
      <w:pPr>
        <w:pStyle w:val="BodyText"/>
        <w:spacing w:before="70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DCDCAA"/>
        </w:rPr>
        <w:t>getSavingsAccno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2"/>
        </w:rPr>
        <w:t xml:space="preserve"> 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D3D3D3"/>
        </w:rPr>
        <w:t>;</w:t>
      </w:r>
    </w:p>
    <w:p w14:paraId="44DABFFF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7047F2B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228F4CD2" w14:textId="77777777" w:rsidR="0077284C" w:rsidRDefault="00000000">
      <w:pPr>
        <w:pStyle w:val="BodyText"/>
        <w:spacing w:before="70" w:line="276" w:lineRule="auto"/>
        <w:ind w:left="969" w:right="438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setSavingsAccno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long 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savingsAccno</w:t>
      </w:r>
      <w:r>
        <w:rPr>
          <w:rFonts w:ascii="Arial" w:hAnsi="Arial" w:cs="Arial"/>
          <w:color w:val="D3D3D3"/>
        </w:rPr>
        <w:t>;</w:t>
      </w:r>
    </w:p>
    <w:p w14:paraId="6E82D09B" w14:textId="77777777" w:rsidR="0077284C" w:rsidRDefault="00000000">
      <w:pPr>
        <w:pStyle w:val="BodyText"/>
        <w:spacing w:line="197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B89AC9E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BAFE8DD" w14:textId="77777777" w:rsidR="0077284C" w:rsidRDefault="00000000">
      <w:pPr>
        <w:pStyle w:val="BodyText"/>
        <w:spacing w:before="70" w:line="276" w:lineRule="auto"/>
        <w:ind w:left="969" w:right="588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DCDCAA"/>
        </w:rPr>
        <w:t>getSavingsBalance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D3D3D3"/>
        </w:rPr>
        <w:t>;</w:t>
      </w:r>
    </w:p>
    <w:p w14:paraId="06853A5C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01C8741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17DAC6C" w14:textId="77777777" w:rsidR="0077284C" w:rsidRDefault="00000000">
      <w:pPr>
        <w:pStyle w:val="BodyText"/>
        <w:spacing w:before="70" w:line="276" w:lineRule="auto"/>
        <w:ind w:left="969" w:right="4109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setSavingsBalance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9CDCFD"/>
          <w:spacing w:val="-3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savingsBalance</w:t>
      </w:r>
      <w:r>
        <w:rPr>
          <w:rFonts w:ascii="Arial" w:hAnsi="Arial" w:cs="Arial"/>
          <w:color w:val="D3D3D3"/>
        </w:rPr>
        <w:t>;</w:t>
      </w:r>
    </w:p>
    <w:p w14:paraId="6D4C5C9C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589C169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30CDB2FC" w14:textId="77777777" w:rsidR="0077284C" w:rsidRDefault="00000000">
      <w:pPr>
        <w:pStyle w:val="BodyText"/>
        <w:spacing w:before="70" w:line="276" w:lineRule="auto"/>
        <w:ind w:left="969" w:right="5978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DCDCAA"/>
        </w:rPr>
        <w:t>getFeatureStatus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C585C0"/>
        </w:rPr>
        <w:t>return</w:t>
      </w:r>
      <w:r>
        <w:rPr>
          <w:rFonts w:ascii="Arial" w:hAnsi="Arial" w:cs="Arial"/>
          <w:color w:val="C585C0"/>
          <w:spacing w:val="-3"/>
        </w:rPr>
        <w:t xml:space="preserve">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;</w:t>
      </w:r>
    </w:p>
    <w:p w14:paraId="5E583F38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A7E20BB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3BA9A85" w14:textId="77777777" w:rsidR="0077284C" w:rsidRDefault="00000000">
      <w:pPr>
        <w:pStyle w:val="BodyText"/>
        <w:spacing w:before="70" w:line="276" w:lineRule="auto"/>
        <w:ind w:left="969" w:right="4296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setFeatureStatus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 xml:space="preserve">int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this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9CDCFD"/>
        </w:rPr>
        <w:t>featureStatus</w:t>
      </w:r>
      <w:r>
        <w:rPr>
          <w:rFonts w:ascii="Arial" w:hAnsi="Arial" w:cs="Arial"/>
          <w:color w:val="D3D3D3"/>
        </w:rPr>
        <w:t>;</w:t>
      </w:r>
    </w:p>
    <w:p w14:paraId="38C6D26F" w14:textId="77777777" w:rsidR="0077284C" w:rsidRDefault="00000000">
      <w:pPr>
        <w:pStyle w:val="BodyText"/>
        <w:spacing w:line="198" w:lineRule="exact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E83B84D" w14:textId="77777777" w:rsidR="0077284C" w:rsidRDefault="0077284C">
      <w:pPr>
        <w:spacing w:line="198" w:lineRule="exact"/>
        <w:rPr>
          <w:rFonts w:ascii="Arial" w:hAnsi="Arial" w:cs="Arial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E4242DA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0EC0B23">
          <v:shape id="_x0000_s1119" type="#_x0000_t202" style="width:454.3pt;height:45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AFA1C50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081CED07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8BDCF5A" w14:textId="77777777" w:rsidR="0077284C" w:rsidRDefault="00000000">
                  <w:pPr>
                    <w:pStyle w:val="BodyText"/>
                    <w:spacing w:before="108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F0BA014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6C08F4E8" w14:textId="77777777" w:rsidR="0077284C" w:rsidRDefault="0077284C">
      <w:pPr>
        <w:pStyle w:val="BodyText"/>
        <w:spacing w:before="9"/>
        <w:rPr>
          <w:rFonts w:ascii="Arial" w:hAnsi="Arial" w:cs="Arial"/>
          <w:sz w:val="19"/>
        </w:rPr>
      </w:pPr>
    </w:p>
    <w:p w14:paraId="2EA859B9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Adminserviceapplication.java</w:t>
      </w:r>
    </w:p>
    <w:p w14:paraId="0B86E859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5A7439CB">
          <v:shape id="_x0000_s1079" type="#_x0000_t202" style="position:absolute;margin-left:70.55pt;margin-top:9.45pt;width:454.3pt;height:159.65pt;z-index:-251654144;mso-wrap-distance-top:0;mso-wrap-distance-bottom:0;mso-position-horizontal-relative:page;mso-width-relative:page;mso-height-relative:page" fillcolor="#1e1e1e" stroked="f">
            <v:textbox inset="0,0,0,0">
              <w:txbxContent>
                <w:p w14:paraId="1E5C46E8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com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D3D3D3"/>
                    </w:rPr>
                    <w:t>;</w:t>
                  </w:r>
                </w:p>
                <w:p w14:paraId="5518F68A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9B6F82E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boot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SpringApplication</w:t>
                  </w:r>
                  <w:r>
                    <w:rPr>
                      <w:color w:val="D3D3D3"/>
                    </w:rPr>
                    <w:t>;</w:t>
                  </w:r>
                </w:p>
                <w:p w14:paraId="3B5BD3B4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springframework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boot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autoconfigure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SpringBootApplication</w:t>
                  </w:r>
                  <w:r>
                    <w:rPr>
                      <w:color w:val="D3D3D3"/>
                    </w:rPr>
                    <w:t>;</w:t>
                  </w:r>
                </w:p>
                <w:p w14:paraId="4CD575CF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41562BD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SpringBootApplication</w:t>
                  </w:r>
                </w:p>
                <w:p w14:paraId="3379ACA6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AdminServiceApplication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DE13ACA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4993319" w14:textId="77777777" w:rsidR="0077284C" w:rsidRDefault="00000000">
                  <w:pPr>
                    <w:pStyle w:val="BodyText"/>
                    <w:spacing w:line="276" w:lineRule="auto"/>
                    <w:ind w:left="777" w:right="532" w:hanging="375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SpringApplication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run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AdminServiceApplication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C585C0"/>
                      <w:spacing w:val="-1"/>
                    </w:rPr>
                    <w:t>class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);</w:t>
                  </w:r>
                </w:p>
                <w:p w14:paraId="244A0626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6DA9EE5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4C0E8EC8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18C6583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121F41DD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542E64A5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12D7F1F9" w14:textId="77777777" w:rsidR="0077284C" w:rsidRDefault="0077284C">
      <w:pPr>
        <w:pStyle w:val="BodyText"/>
        <w:spacing w:before="8"/>
        <w:rPr>
          <w:rFonts w:ascii="Arial" w:hAnsi="Arial" w:cs="Arial"/>
          <w:b/>
          <w:sz w:val="21"/>
        </w:rPr>
      </w:pPr>
    </w:p>
    <w:p w14:paraId="016AA3BE" w14:textId="77777777" w:rsidR="0077284C" w:rsidRDefault="00000000">
      <w:pPr>
        <w:spacing w:before="44" w:line="372" w:lineRule="auto"/>
        <w:ind w:left="220" w:right="644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Selenium Testing:</w:t>
      </w:r>
      <w:r>
        <w:rPr>
          <w:rFonts w:ascii="Arial" w:hAnsi="Arial" w:cs="Arial"/>
          <w:b/>
          <w:spacing w:val="1"/>
          <w:sz w:val="28"/>
        </w:rPr>
        <w:t xml:space="preserve"> </w:t>
      </w:r>
      <w:r>
        <w:rPr>
          <w:rFonts w:ascii="Arial" w:hAnsi="Arial" w:cs="Arial"/>
          <w:b/>
          <w:sz w:val="28"/>
          <w:u w:val="single"/>
        </w:rPr>
        <w:t>Admin</w:t>
      </w:r>
      <w:r>
        <w:rPr>
          <w:rFonts w:ascii="Arial" w:hAnsi="Arial" w:cs="Arial"/>
          <w:b/>
          <w:spacing w:val="-13"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automation.class</w:t>
      </w:r>
    </w:p>
    <w:p w14:paraId="73187208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503E966">
          <v:shape id="_x0000_s1118" type="#_x0000_t202" style="width:454.3pt;height:331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F0EEB70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firsttestngpackage</w:t>
                  </w:r>
                  <w:r>
                    <w:rPr>
                      <w:color w:val="D3D3D3"/>
                    </w:rPr>
                    <w:t>;</w:t>
                  </w:r>
                </w:p>
                <w:p w14:paraId="3A6AEAAD" w14:textId="77777777" w:rsidR="0077284C" w:rsidRDefault="00000000">
                  <w:pPr>
                    <w:pStyle w:val="BodyText"/>
                    <w:spacing w:before="6" w:line="450" w:lineRule="atLeast"/>
                    <w:ind w:left="28" w:right="5579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.*;</w:t>
                  </w:r>
                </w:p>
                <w:p w14:paraId="32B9B129" w14:textId="77777777" w:rsidR="0077284C" w:rsidRDefault="00000000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ByClassName</w:t>
                  </w:r>
                  <w:r>
                    <w:rPr>
                      <w:color w:val="D3D3D3"/>
                    </w:rPr>
                    <w:t>;</w:t>
                  </w:r>
                </w:p>
                <w:p w14:paraId="18CE4238" w14:textId="77777777" w:rsidR="0077284C" w:rsidRDefault="00000000">
                  <w:pPr>
                    <w:pStyle w:val="BodyText"/>
                    <w:spacing w:before="29" w:line="276" w:lineRule="auto"/>
                    <w:ind w:left="28" w:right="4458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interactions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Actions</w:t>
                  </w:r>
                  <w:r>
                    <w:rPr>
                      <w:color w:val="D3D3D3"/>
                    </w:rPr>
                    <w:t>;</w:t>
                  </w:r>
                </w:p>
                <w:p w14:paraId="3BCF2D65" w14:textId="77777777" w:rsidR="0077284C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Select</w:t>
                  </w:r>
                  <w:r>
                    <w:rPr>
                      <w:color w:val="D3D3D3"/>
                    </w:rPr>
                    <w:t>;</w:t>
                  </w:r>
                </w:p>
                <w:p w14:paraId="160D475F" w14:textId="77777777" w:rsidR="0077284C" w:rsidRDefault="00000000">
                  <w:pPr>
                    <w:pStyle w:val="BodyText"/>
                    <w:spacing w:line="276" w:lineRule="auto"/>
                    <w:ind w:left="28" w:right="4177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Assert</w:t>
                  </w:r>
                  <w:r>
                    <w:rPr>
                      <w:color w:val="D3D3D3"/>
                    </w:rPr>
                    <w:t>;</w:t>
                  </w:r>
                </w:p>
                <w:p w14:paraId="1677CC86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.*;</w:t>
                  </w:r>
                </w:p>
                <w:p w14:paraId="0CEDEF53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1F02F0F0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4EE1D9FD" w14:textId="77777777" w:rsidR="0077284C" w:rsidRDefault="00000000">
                  <w:pPr>
                    <w:pStyle w:val="BodyText"/>
                    <w:spacing w:before="119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AdminAutomation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9749E98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baseUrl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"http://localhost:4201"</w:t>
                  </w:r>
                  <w:r>
                    <w:rPr>
                      <w:color w:val="D3D3D3"/>
                    </w:rPr>
                    <w:t>;</w:t>
                  </w:r>
                </w:p>
                <w:p w14:paraId="19F50556" w14:textId="77777777" w:rsidR="0077284C" w:rsidRDefault="00000000">
                  <w:pPr>
                    <w:pStyle w:val="BodyText"/>
                    <w:spacing w:before="29" w:line="276" w:lineRule="auto"/>
                    <w:ind w:left="309" w:right="625" w:firstLine="93"/>
                  </w:pPr>
                  <w:r>
                    <w:rPr>
                      <w:color w:val="6A9954"/>
                    </w:rPr>
                    <w:t>//String driverPath = "C:\\Users\\Nagaraj\\Downloads\\firefoxDriver\\geckodriver.exe";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driverPath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"D: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geckodriver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geckodriver.exe"</w:t>
                  </w:r>
                  <w:r>
                    <w:rPr>
                      <w:color w:val="D3D3D3"/>
                    </w:rPr>
                    <w:t>;</w:t>
                  </w:r>
                </w:p>
                <w:p w14:paraId="67DA7F18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;</w:t>
                  </w:r>
                </w:p>
                <w:p w14:paraId="444AA72A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EFBE23A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BeforeTest</w:t>
                  </w:r>
                </w:p>
                <w:p w14:paraId="2022C176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launchBrowser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0647F0A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A6AA528" w14:textId="77777777" w:rsidR="0077284C" w:rsidRDefault="00000000">
                  <w:pPr>
                    <w:pStyle w:val="BodyText"/>
                    <w:spacing w:line="276" w:lineRule="auto"/>
                    <w:ind w:left="590" w:right="3148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"Launching Firefox Browser"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driverPath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</w:p>
                <w:p w14:paraId="484ED98E" w14:textId="77777777" w:rsidR="0077284C" w:rsidRDefault="00000000">
                  <w:pPr>
                    <w:pStyle w:val="BodyText"/>
                    <w:spacing w:line="276" w:lineRule="auto"/>
                    <w:ind w:left="590" w:right="2485"/>
                  </w:pP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baseUrl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manage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timeouts</w:t>
                  </w:r>
                  <w:r>
                    <w:rPr>
                      <w:color w:val="D3D3D3"/>
                      <w:spacing w:val="-1"/>
                    </w:rPr>
                    <w:t>().</w:t>
                  </w:r>
                  <w:r>
                    <w:rPr>
                      <w:color w:val="DCDCAA"/>
                      <w:spacing w:val="-1"/>
                    </w:rPr>
                    <w:t>implicitlyWait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20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BDB9E16" w14:textId="77777777" w:rsidR="0077284C" w:rsidRDefault="0077284C">
      <w:pPr>
        <w:rPr>
          <w:rFonts w:ascii="Arial" w:hAnsi="Arial" w:cs="Arial"/>
          <w:sz w:val="20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34C76B5" w14:textId="77777777" w:rsidR="0077284C" w:rsidRDefault="00000000">
      <w:pPr>
        <w:pStyle w:val="BodyText"/>
        <w:spacing w:before="48"/>
        <w:ind w:left="407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421DCE0A">
          <v:shape id="_x0000_s1081" style="position:absolute;left:0;text-align:left;margin-left:70.55pt;margin-top:71.95pt;width:454.3pt;height:696.75pt;z-index:-251686912;mso-position-horizontal-relative:page;mso-position-vertical-relative:page;mso-width-relative:page;mso-height-relative:page" coordorigin="1412,1440" coordsize="9086,13935" o:spt="100" adj="0,,0" path="m10497,11270r-9085,l1412,11498r,228l1412,11954r,228l1412,12410r,228l1412,12866r,228l1412,13322r,228l1412,13778r,228l1412,14006r,228l1412,14462r,228l1412,14918r,228l1412,15374r9085,l10497,15146r,-228l10497,14690r,-228l10497,14234r,-228l10497,14006r,-228l10497,13550r,-228l10497,13094r,-228l10497,12638r,-228l10497,12182r,-228l10497,11726r,-228l10497,11270xm10497,10814r-9085,l1412,11042r,228l10497,11270r,-228l10497,10814xm10497,10357r-9085,l1412,10585r,228l10497,10813r,-228l10497,10357xm10497,9901r-9085,l1412,10129r,228l10497,10357r,-228l10497,9901xm10497,9217r-9085,l1412,9445r,228l1412,9901r9085,l10497,9673r,-228l10497,9217xm10497,8761r-9085,l1412,8989r,228l10497,9217r,-228l10497,8761xm10497,8077r-9085,l1412,8305r,228l1412,8761r9085,l10497,8533r,-228l10497,8077xm10497,7165r-9085,l1412,7393r,228l1412,7621r,228l1412,8077r9085,l10497,7849r,-228l10497,7621r,-228l10497,7165xm10497,6709r-9085,l1412,6937r,228l10497,7165r,-228l10497,6709xm10497,5797r-9085,l1412,6025r,228l1412,6481r,228l10497,6709r,-228l10497,6253r,-228l10497,5797xm10497,4645r-9085,l1412,4873r,468l1412,5569r,228l10497,5797r,-228l10497,5341r,-468l10497,4645xm10497,3504r-9085,l1412,3732r,228l1412,4188r,228l1412,4644r9085,l10497,4416r,-228l10497,3960r,-228l10497,3504xm10497,2364r-9085,l1412,2592r,228l1412,3048r,228l1412,3504r9085,l10497,3276r,-228l10497,2820r,-228l10497,2364xm10498,1440r-9086,l1412,1668r,468l1412,2364r9085,l10497,2136r,-46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D3D3D3"/>
        </w:rPr>
        <w:t>}</w:t>
      </w:r>
    </w:p>
    <w:p w14:paraId="2772A086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7384F2F2" w14:textId="77777777" w:rsidR="0077284C" w:rsidRDefault="0077284C">
      <w:pPr>
        <w:pStyle w:val="BodyText"/>
        <w:spacing w:before="5"/>
        <w:rPr>
          <w:rFonts w:ascii="Arial" w:hAnsi="Arial" w:cs="Arial"/>
          <w:sz w:val="16"/>
        </w:rPr>
      </w:pPr>
    </w:p>
    <w:p w14:paraId="4E691C95" w14:textId="77777777" w:rsidR="0077284C" w:rsidRDefault="00000000">
      <w:pPr>
        <w:pStyle w:val="BodyText"/>
        <w:spacing w:before="70" w:line="276" w:lineRule="auto"/>
        <w:ind w:left="688" w:right="2052" w:hanging="468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0</w:t>
      </w:r>
      <w:r>
        <w:rPr>
          <w:rFonts w:ascii="Arial" w:hAnsi="Arial" w:cs="Arial"/>
          <w:color w:val="D3D3D3"/>
        </w:rPr>
        <w:t xml:space="preserve">) </w:t>
      </w: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login_Pass</w:t>
      </w:r>
      <w:r>
        <w:rPr>
          <w:rFonts w:ascii="Arial" w:hAnsi="Arial" w:cs="Arial"/>
          <w:color w:val="D3D3D3"/>
        </w:rPr>
        <w:t>() {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implicitlyWait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20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name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"inputUserName"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sendKeys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"madhuri"</w:t>
      </w:r>
      <w:r>
        <w:rPr>
          <w:rFonts w:ascii="Arial" w:hAnsi="Arial" w:cs="Arial"/>
          <w:color w:val="D3D3D3"/>
          <w:spacing w:val="-1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name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"password"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"mad12345"</w:t>
      </w:r>
      <w:r>
        <w:rPr>
          <w:rFonts w:ascii="Arial" w:hAnsi="Arial" w:cs="Arial"/>
          <w:color w:val="D3D3D3"/>
        </w:rPr>
        <w:t>);</w:t>
      </w:r>
    </w:p>
    <w:p w14:paraId="317A64E9" w14:textId="77777777" w:rsidR="0077284C" w:rsidRDefault="00000000">
      <w:pPr>
        <w:pStyle w:val="BodyText"/>
        <w:spacing w:line="195" w:lineRule="exact"/>
        <w:ind w:left="78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//Login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Button</w:t>
      </w:r>
    </w:p>
    <w:p w14:paraId="3F7DFDE2" w14:textId="77777777" w:rsidR="0077284C" w:rsidRDefault="00000000">
      <w:pPr>
        <w:pStyle w:val="BodyText"/>
        <w:spacing w:before="29" w:line="276" w:lineRule="auto"/>
        <w:ind w:left="781" w:right="557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"/html/body/app-root/app-login/div/form/button"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</w:rPr>
        <w:t xml:space="preserve"> </w:t>
      </w:r>
      <w:r>
        <w:rPr>
          <w:rFonts w:ascii="Arial" w:hAnsi="Arial" w:cs="Arial"/>
          <w:color w:val="4EC8AF"/>
        </w:rPr>
        <w:t>String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actualUrl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E9178"/>
        </w:rPr>
        <w:t>"http://localhost:4200/user-account"</w:t>
      </w:r>
      <w:r>
        <w:rPr>
          <w:rFonts w:ascii="Arial" w:hAnsi="Arial" w:cs="Arial"/>
          <w:color w:val="D3D3D3"/>
        </w:rPr>
        <w:t>;</w:t>
      </w:r>
    </w:p>
    <w:p w14:paraId="5F81ACA1" w14:textId="77777777" w:rsidR="0077284C" w:rsidRDefault="00000000">
      <w:pPr>
        <w:pStyle w:val="BodyText"/>
        <w:spacing w:line="276" w:lineRule="auto"/>
        <w:ind w:left="781" w:right="448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 xml:space="preserve">String </w:t>
      </w:r>
      <w:r>
        <w:rPr>
          <w:rFonts w:ascii="Arial" w:hAnsi="Arial" w:cs="Arial"/>
          <w:color w:val="9CDCFD"/>
        </w:rPr>
        <w:t>expectedUrl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getCurrentUrl</w:t>
      </w:r>
      <w:r>
        <w:rPr>
          <w:rFonts w:ascii="Arial" w:hAnsi="Arial" w:cs="Arial"/>
          <w:color w:val="D3D3D3"/>
        </w:rPr>
        <w:t>();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585C0"/>
        </w:rPr>
        <w:t>if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actualUrl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equalsIgnoreCase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expectedUrl</w:t>
      </w:r>
      <w:r>
        <w:rPr>
          <w:rFonts w:ascii="Arial" w:hAnsi="Arial" w:cs="Arial"/>
          <w:color w:val="D3D3D3"/>
        </w:rPr>
        <w:t>)) 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"Login Successful"</w:t>
      </w:r>
      <w:r>
        <w:rPr>
          <w:rFonts w:ascii="Arial" w:hAnsi="Arial" w:cs="Arial"/>
          <w:color w:val="D3D3D3"/>
        </w:rPr>
        <w:t>); }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window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maximize</w:t>
      </w:r>
      <w:r>
        <w:rPr>
          <w:rFonts w:ascii="Arial" w:hAnsi="Arial" w:cs="Arial"/>
          <w:color w:val="D3D3D3"/>
        </w:rPr>
        <w:t>();</w:t>
      </w:r>
    </w:p>
    <w:p w14:paraId="0CC87B0D" w14:textId="77777777" w:rsidR="0077284C" w:rsidRDefault="00000000">
      <w:pPr>
        <w:pStyle w:val="BodyText"/>
        <w:spacing w:line="195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02255E0B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6E9587F0" w14:textId="77777777" w:rsidR="0077284C" w:rsidRDefault="0077284C">
      <w:pPr>
        <w:pStyle w:val="BodyText"/>
        <w:spacing w:before="5"/>
        <w:rPr>
          <w:rFonts w:ascii="Arial" w:hAnsi="Arial" w:cs="Arial"/>
          <w:sz w:val="16"/>
        </w:rPr>
      </w:pPr>
    </w:p>
    <w:p w14:paraId="798CE804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1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12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2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12"/>
        </w:rPr>
        <w:t xml:space="preserve"> </w:t>
      </w:r>
      <w:r>
        <w:rPr>
          <w:rFonts w:ascii="Arial" w:hAnsi="Arial" w:cs="Arial"/>
          <w:color w:val="DCDCAA"/>
        </w:rPr>
        <w:t>useraccount_login_enabling</w:t>
      </w:r>
      <w:r>
        <w:rPr>
          <w:rFonts w:ascii="Arial" w:hAnsi="Arial" w:cs="Arial"/>
          <w:color w:val="D3D3D3"/>
        </w:rPr>
        <w:t>(){</w:t>
      </w:r>
    </w:p>
    <w:p w14:paraId="2DADCC87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7F8C203F" w14:textId="77777777" w:rsidR="0077284C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//User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Account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Hyperlink</w:t>
      </w:r>
    </w:p>
    <w:p w14:paraId="3DBDFC7C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"/html/body/app-root/div/nav/div/ul/li[1]/a"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3C8BF498" w14:textId="77777777" w:rsidR="0077284C" w:rsidRDefault="00000000">
      <w:pPr>
        <w:pStyle w:val="BodyText"/>
        <w:spacing w:before="29"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//Enable Button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60333300" w14:textId="77777777" w:rsidR="0077284C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account/table/tbody/tr[1]/td[6]/button"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"Enabled</w:t>
      </w:r>
      <w:r>
        <w:rPr>
          <w:rFonts w:ascii="Arial" w:hAnsi="Arial" w:cs="Arial"/>
          <w:color w:val="CE9178"/>
          <w:spacing w:val="-4"/>
        </w:rPr>
        <w:t xml:space="preserve"> </w:t>
      </w:r>
      <w:r>
        <w:rPr>
          <w:rFonts w:ascii="Arial" w:hAnsi="Arial" w:cs="Arial"/>
          <w:color w:val="CE9178"/>
        </w:rPr>
        <w:t>Login</w:t>
      </w:r>
      <w:r>
        <w:rPr>
          <w:rFonts w:ascii="Arial" w:hAnsi="Arial" w:cs="Arial"/>
          <w:color w:val="CE9178"/>
          <w:spacing w:val="-4"/>
        </w:rPr>
        <w:t xml:space="preserve"> </w:t>
      </w:r>
      <w:r>
        <w:rPr>
          <w:rFonts w:ascii="Arial" w:hAnsi="Arial" w:cs="Arial"/>
          <w:color w:val="CE9178"/>
        </w:rPr>
        <w:t>Feature"</w:t>
      </w:r>
      <w:r>
        <w:rPr>
          <w:rFonts w:ascii="Arial" w:hAnsi="Arial" w:cs="Arial"/>
          <w:color w:val="D3D3D3"/>
        </w:rPr>
        <w:t>);</w:t>
      </w:r>
    </w:p>
    <w:p w14:paraId="2738614A" w14:textId="77777777" w:rsidR="0077284C" w:rsidRDefault="00000000">
      <w:pPr>
        <w:pStyle w:val="BodyText"/>
        <w:spacing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//Disable Button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38F92901" w14:textId="77777777" w:rsidR="0077284C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account/table/tbody/tr[2]/td[7]/button"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"Disabled</w:t>
      </w:r>
      <w:r>
        <w:rPr>
          <w:rFonts w:ascii="Arial" w:hAnsi="Arial" w:cs="Arial"/>
          <w:color w:val="CE9178"/>
          <w:spacing w:val="-5"/>
        </w:rPr>
        <w:t xml:space="preserve"> </w:t>
      </w:r>
      <w:r>
        <w:rPr>
          <w:rFonts w:ascii="Arial" w:hAnsi="Arial" w:cs="Arial"/>
          <w:color w:val="CE9178"/>
        </w:rPr>
        <w:t>Login</w:t>
      </w:r>
      <w:r>
        <w:rPr>
          <w:rFonts w:ascii="Arial" w:hAnsi="Arial" w:cs="Arial"/>
          <w:color w:val="CE9178"/>
          <w:spacing w:val="-4"/>
        </w:rPr>
        <w:t xml:space="preserve"> </w:t>
      </w:r>
      <w:r>
        <w:rPr>
          <w:rFonts w:ascii="Arial" w:hAnsi="Arial" w:cs="Arial"/>
          <w:color w:val="CE9178"/>
        </w:rPr>
        <w:t>Feature"</w:t>
      </w:r>
      <w:r>
        <w:rPr>
          <w:rFonts w:ascii="Arial" w:hAnsi="Arial" w:cs="Arial"/>
          <w:color w:val="D3D3D3"/>
        </w:rPr>
        <w:t>);</w:t>
      </w:r>
    </w:p>
    <w:p w14:paraId="49A6CC07" w14:textId="77777777" w:rsidR="0077284C" w:rsidRDefault="00000000">
      <w:pPr>
        <w:pStyle w:val="BodyText"/>
        <w:spacing w:line="198" w:lineRule="exact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1EEDF905" w14:textId="77777777" w:rsidR="0077284C" w:rsidRDefault="0077284C">
      <w:pPr>
        <w:pStyle w:val="BodyText"/>
        <w:spacing w:before="6"/>
        <w:rPr>
          <w:rFonts w:ascii="Arial" w:hAnsi="Arial" w:cs="Arial"/>
          <w:sz w:val="15"/>
        </w:rPr>
      </w:pPr>
    </w:p>
    <w:p w14:paraId="2A76EB71" w14:textId="77777777" w:rsidR="0077284C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2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11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2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11"/>
        </w:rPr>
        <w:t xml:space="preserve"> </w:t>
      </w:r>
      <w:r>
        <w:rPr>
          <w:rFonts w:ascii="Arial" w:hAnsi="Arial" w:cs="Arial"/>
          <w:color w:val="DCDCAA"/>
        </w:rPr>
        <w:t>useraccount_features</w:t>
      </w:r>
      <w:r>
        <w:rPr>
          <w:rFonts w:ascii="Arial" w:hAnsi="Arial" w:cs="Arial"/>
          <w:color w:val="D3D3D3"/>
        </w:rPr>
        <w:t>(){</w:t>
      </w:r>
    </w:p>
    <w:p w14:paraId="2F33117D" w14:textId="77777777" w:rsidR="0077284C" w:rsidRDefault="00000000">
      <w:pPr>
        <w:pStyle w:val="BodyText"/>
        <w:spacing w:before="29"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//Click on the dropdown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5532AE2B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account/table/tbody/tr/td[9]/select"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14508596" w14:textId="77777777" w:rsidR="0077284C" w:rsidRDefault="00000000">
      <w:pPr>
        <w:pStyle w:val="BodyText"/>
        <w:spacing w:before="29" w:line="276" w:lineRule="auto"/>
        <w:ind w:left="407" w:right="365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//Select the first option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</w:p>
    <w:p w14:paraId="7021766C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account/table/tbody/tr/td[9]/select/option[1]"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4EC91082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//Set</w:t>
      </w:r>
      <w:r>
        <w:rPr>
          <w:rFonts w:ascii="Arial" w:hAnsi="Arial" w:cs="Arial"/>
          <w:color w:val="6A9954"/>
          <w:spacing w:val="-5"/>
        </w:rPr>
        <w:t xml:space="preserve"> </w:t>
      </w:r>
      <w:r>
        <w:rPr>
          <w:rFonts w:ascii="Arial" w:hAnsi="Arial" w:cs="Arial"/>
          <w:color w:val="6A9954"/>
        </w:rPr>
        <w:t>button</w:t>
      </w:r>
    </w:p>
    <w:p w14:paraId="128B2E0F" w14:textId="77777777" w:rsidR="0077284C" w:rsidRDefault="00000000">
      <w:pPr>
        <w:pStyle w:val="BodyText"/>
        <w:spacing w:before="29" w:line="276" w:lineRule="auto"/>
        <w:ind w:left="220" w:firstLine="187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"/html/body/app-root/app-user-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account/table/tbody/tr/td[9]/button"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0072BF55" w14:textId="77777777" w:rsidR="0077284C" w:rsidRDefault="00000000">
      <w:pPr>
        <w:pStyle w:val="BodyText"/>
        <w:spacing w:line="198" w:lineRule="exact"/>
        <w:ind w:left="407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"User</w:t>
      </w:r>
      <w:r>
        <w:rPr>
          <w:rFonts w:ascii="Arial" w:hAnsi="Arial" w:cs="Arial"/>
          <w:color w:val="CE9178"/>
          <w:spacing w:val="-9"/>
        </w:rPr>
        <w:t xml:space="preserve"> </w:t>
      </w:r>
      <w:r>
        <w:rPr>
          <w:rFonts w:ascii="Arial" w:hAnsi="Arial" w:cs="Arial"/>
          <w:color w:val="CE9178"/>
        </w:rPr>
        <w:t>Roles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Changed"</w:t>
      </w:r>
      <w:r>
        <w:rPr>
          <w:rFonts w:ascii="Arial" w:hAnsi="Arial" w:cs="Arial"/>
          <w:color w:val="D3D3D3"/>
        </w:rPr>
        <w:t>);</w:t>
      </w:r>
    </w:p>
    <w:p w14:paraId="4D22D71A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CA2D544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1DDC6853" w14:textId="77777777" w:rsidR="0077284C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4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DCDCAA"/>
        </w:rPr>
        <w:t>checkbookRequests</w:t>
      </w:r>
      <w:r>
        <w:rPr>
          <w:rFonts w:ascii="Arial" w:hAnsi="Arial" w:cs="Arial"/>
          <w:color w:val="D3D3D3"/>
        </w:rPr>
        <w:t>()</w:t>
      </w:r>
      <w:r>
        <w:rPr>
          <w:rFonts w:ascii="Arial" w:hAnsi="Arial" w:cs="Arial"/>
          <w:color w:val="D3D3D3"/>
          <w:spacing w:val="-9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2B9AEABB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//Checkbook</w:t>
      </w:r>
      <w:r>
        <w:rPr>
          <w:rFonts w:ascii="Arial" w:hAnsi="Arial" w:cs="Arial"/>
          <w:color w:val="6A9954"/>
          <w:spacing w:val="-9"/>
        </w:rPr>
        <w:t xml:space="preserve"> </w:t>
      </w:r>
      <w:r>
        <w:rPr>
          <w:rFonts w:ascii="Arial" w:hAnsi="Arial" w:cs="Arial"/>
          <w:color w:val="6A9954"/>
        </w:rPr>
        <w:t>Request</w:t>
      </w:r>
      <w:r>
        <w:rPr>
          <w:rFonts w:ascii="Arial" w:hAnsi="Arial" w:cs="Arial"/>
          <w:color w:val="6A9954"/>
          <w:spacing w:val="-8"/>
        </w:rPr>
        <w:t xml:space="preserve"> </w:t>
      </w:r>
      <w:r>
        <w:rPr>
          <w:rFonts w:ascii="Arial" w:hAnsi="Arial" w:cs="Arial"/>
          <w:color w:val="6A9954"/>
        </w:rPr>
        <w:t>Hyperlink</w:t>
      </w:r>
    </w:p>
    <w:p w14:paraId="712BD2B6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"/html/body/app-root/div/nav/div/ul/li[2]/a"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393F7499" w14:textId="77777777" w:rsidR="0077284C" w:rsidRDefault="00000000">
      <w:pPr>
        <w:pStyle w:val="BodyText"/>
        <w:spacing w:before="29" w:line="276" w:lineRule="auto"/>
        <w:ind w:left="407" w:right="318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//Confirm Request Button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"/html/body/app-root/app-checkbook-</w:t>
      </w:r>
    </w:p>
    <w:p w14:paraId="5268DB63" w14:textId="77777777" w:rsidR="0077284C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requests/table/tbody/tr[1]/td[7]/button"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"Request</w:t>
      </w:r>
      <w:r>
        <w:rPr>
          <w:rFonts w:ascii="Arial" w:hAnsi="Arial" w:cs="Arial"/>
          <w:color w:val="CE9178"/>
          <w:spacing w:val="-2"/>
        </w:rPr>
        <w:t xml:space="preserve"> </w:t>
      </w:r>
      <w:r>
        <w:rPr>
          <w:rFonts w:ascii="Arial" w:hAnsi="Arial" w:cs="Arial"/>
          <w:color w:val="CE9178"/>
        </w:rPr>
        <w:t>Confirmed"</w:t>
      </w:r>
      <w:r>
        <w:rPr>
          <w:rFonts w:ascii="Arial" w:hAnsi="Arial" w:cs="Arial"/>
          <w:color w:val="D3D3D3"/>
        </w:rPr>
        <w:t>);</w:t>
      </w:r>
    </w:p>
    <w:p w14:paraId="1BB53B96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12BB9C12" w14:textId="77777777" w:rsidR="0077284C" w:rsidRDefault="00000000">
      <w:pPr>
        <w:pStyle w:val="BodyText"/>
        <w:spacing w:before="70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425F2951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7C0ECE7" w14:textId="77777777" w:rsidR="0077284C" w:rsidRDefault="00000000">
      <w:pPr>
        <w:pStyle w:val="BodyText"/>
        <w:spacing w:before="71"/>
        <w:ind w:left="407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(priority=</w:t>
      </w:r>
      <w:r>
        <w:rPr>
          <w:rFonts w:ascii="Arial" w:hAnsi="Arial" w:cs="Arial"/>
          <w:color w:val="B5CEA8"/>
        </w:rPr>
        <w:t>3</w:t>
      </w:r>
      <w:r>
        <w:rPr>
          <w:rFonts w:ascii="Arial" w:hAnsi="Arial" w:cs="Arial"/>
          <w:color w:val="D3D3D3"/>
        </w:rPr>
        <w:t>)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6"/>
        </w:rPr>
        <w:t xml:space="preserve"> </w:t>
      </w:r>
      <w:r>
        <w:rPr>
          <w:rFonts w:ascii="Arial" w:hAnsi="Arial" w:cs="Arial"/>
          <w:color w:val="DCDCAA"/>
        </w:rPr>
        <w:t>authorization</w:t>
      </w:r>
      <w:r>
        <w:rPr>
          <w:rFonts w:ascii="Arial" w:hAnsi="Arial" w:cs="Arial"/>
          <w:color w:val="D3D3D3"/>
        </w:rPr>
        <w:t>()</w:t>
      </w:r>
      <w:r>
        <w:rPr>
          <w:rFonts w:ascii="Arial" w:hAnsi="Arial" w:cs="Arial"/>
          <w:color w:val="D3D3D3"/>
          <w:spacing w:val="-6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1F4D4A03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//Authorization</w:t>
      </w:r>
      <w:r>
        <w:rPr>
          <w:rFonts w:ascii="Arial" w:hAnsi="Arial" w:cs="Arial"/>
          <w:color w:val="6A9954"/>
          <w:spacing w:val="-9"/>
        </w:rPr>
        <w:t xml:space="preserve"> </w:t>
      </w:r>
      <w:r>
        <w:rPr>
          <w:rFonts w:ascii="Arial" w:hAnsi="Arial" w:cs="Arial"/>
          <w:color w:val="6A9954"/>
        </w:rPr>
        <w:t>link</w:t>
      </w:r>
    </w:p>
    <w:p w14:paraId="731D24BC" w14:textId="77777777" w:rsidR="0077284C" w:rsidRDefault="00000000">
      <w:pPr>
        <w:pStyle w:val="BodyText"/>
        <w:spacing w:before="29"/>
        <w:ind w:left="407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"/html/body/app-root/div/nav/div/ul/li[3]/a"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401743B9" w14:textId="77777777" w:rsidR="0077284C" w:rsidRDefault="00000000">
      <w:pPr>
        <w:pStyle w:val="BodyText"/>
        <w:spacing w:before="29" w:line="276" w:lineRule="auto"/>
        <w:ind w:left="407" w:right="318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//Create Account Button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9CDCFD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"/html/body/app-root/app-authorize-</w:t>
      </w:r>
    </w:p>
    <w:p w14:paraId="578DDAC2" w14:textId="77777777" w:rsidR="0077284C" w:rsidRDefault="00000000">
      <w:pPr>
        <w:pStyle w:val="BodyText"/>
        <w:spacing w:line="276" w:lineRule="auto"/>
        <w:ind w:left="407" w:right="3735" w:hanging="188"/>
        <w:rPr>
          <w:rFonts w:ascii="Arial" w:hAnsi="Arial" w:cs="Arial"/>
        </w:rPr>
      </w:pPr>
      <w:r>
        <w:rPr>
          <w:rFonts w:ascii="Arial" w:hAnsi="Arial" w:cs="Arial"/>
          <w:color w:val="CE9178"/>
          <w:spacing w:val="-1"/>
        </w:rPr>
        <w:t>registration/table/tbody/tr/td[9]/button"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"Authorized"</w:t>
      </w:r>
      <w:r>
        <w:rPr>
          <w:rFonts w:ascii="Arial" w:hAnsi="Arial" w:cs="Arial"/>
          <w:color w:val="D3D3D3"/>
        </w:rPr>
        <w:t>);</w:t>
      </w:r>
    </w:p>
    <w:p w14:paraId="780E3A69" w14:textId="77777777" w:rsidR="0077284C" w:rsidRDefault="0077284C">
      <w:pPr>
        <w:spacing w:line="276" w:lineRule="auto"/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4E3CA99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2B337BB6">
          <v:shape id="_x0000_s1117" type="#_x0000_t202" style="width:454.3pt;height:411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AA623D8" w14:textId="77777777" w:rsidR="0077284C" w:rsidRDefault="00000000">
                  <w:pPr>
                    <w:pStyle w:val="BodyText"/>
                    <w:spacing w:before="26"/>
                    <w:ind w:left="215"/>
                  </w:pPr>
                  <w:r>
                    <w:rPr>
                      <w:color w:val="6A9954"/>
                    </w:rPr>
                    <w:t>//Cancel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 w14:paraId="02BA0E42" w14:textId="77777777" w:rsidR="0077284C" w:rsidRDefault="00000000">
                  <w:pPr>
                    <w:pStyle w:val="BodyText"/>
                    <w:spacing w:before="29" w:line="276" w:lineRule="auto"/>
                    <w:ind w:left="28" w:firstLine="187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"/html/body/app-root/app-authorize-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registration/table/tbody/tr[2]/td[10]/button"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</w:p>
                <w:p w14:paraId="36C1A5F6" w14:textId="77777777" w:rsidR="0077284C" w:rsidRDefault="00000000">
                  <w:pPr>
                    <w:pStyle w:val="BodyText"/>
                    <w:spacing w:line="197" w:lineRule="exact"/>
                    <w:ind w:left="21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Authorized"</w:t>
                  </w:r>
                  <w:r>
                    <w:rPr>
                      <w:color w:val="D3D3D3"/>
                    </w:rPr>
                    <w:t>);</w:t>
                  </w:r>
                </w:p>
                <w:p w14:paraId="3E0899BF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AFF1AE3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57B762E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1597203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(priority=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logout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F77A4DF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6A9954"/>
                    </w:rPr>
                    <w:t>//LogOut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 w14:paraId="3BFCD94D" w14:textId="77777777" w:rsidR="0077284C" w:rsidRDefault="00000000">
                  <w:pPr>
                    <w:pStyle w:val="BodyText"/>
                    <w:spacing w:before="29" w:line="276" w:lineRule="auto"/>
                    <w:ind w:left="215" w:right="1373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"/html/body/app-root/div/nav/div/ul/li[4]/a"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"Logged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 w14:paraId="6E293417" w14:textId="77777777" w:rsidR="0077284C" w:rsidRDefault="0077284C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3DC03D62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D3D3D3"/>
                    </w:rPr>
                    <w:t>}</w:t>
                  </w:r>
                </w:p>
                <w:p w14:paraId="12FFA927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7508FAC2" w14:textId="77777777" w:rsidR="0077284C" w:rsidRDefault="00000000">
                  <w:pPr>
                    <w:pStyle w:val="BodyText"/>
                    <w:spacing w:line="276" w:lineRule="auto"/>
                    <w:ind w:left="496" w:right="1093" w:hanging="281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(priority=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login_Fail</w:t>
                  </w:r>
                  <w:r>
                    <w:rPr>
                      <w:color w:val="D3D3D3"/>
                    </w:rPr>
                    <w:t>()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timeouts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implicitlyWait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name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"inputUserName"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sendKeys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"madhuri"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sendKeys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"mad"</w:t>
                  </w:r>
                  <w:r>
                    <w:rPr>
                      <w:color w:val="D3D3D3"/>
                    </w:rPr>
                    <w:t>);</w:t>
                  </w:r>
                </w:p>
                <w:p w14:paraId="7488CA27" w14:textId="77777777" w:rsidR="0077284C" w:rsidRDefault="00000000">
                  <w:pPr>
                    <w:pStyle w:val="BodyText"/>
                    <w:spacing w:line="195" w:lineRule="exact"/>
                    <w:ind w:left="590"/>
                  </w:pPr>
                  <w:r>
                    <w:rPr>
                      <w:color w:val="6A9954"/>
                    </w:rPr>
                    <w:t>//Login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Button</w:t>
                  </w:r>
                </w:p>
                <w:p w14:paraId="3EC026BD" w14:textId="77777777" w:rsidR="0077284C" w:rsidRDefault="00000000">
                  <w:pPr>
                    <w:pStyle w:val="BodyText"/>
                    <w:spacing w:before="29" w:line="276" w:lineRule="auto"/>
                    <w:ind w:left="590" w:right="252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"/html/body/app-root/app-login/div/form/button"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4EC8AF"/>
                    </w:rPr>
                    <w:t>Alert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alert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switchTo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D3D3D3"/>
                    </w:rPr>
                    <w:t>();</w:t>
                  </w:r>
                </w:p>
                <w:p w14:paraId="6C9B0224" w14:textId="77777777" w:rsidR="0077284C" w:rsidRDefault="00000000">
                  <w:pPr>
                    <w:pStyle w:val="BodyText"/>
                    <w:spacing w:line="197" w:lineRule="exact"/>
                    <w:ind w:left="590"/>
                  </w:pPr>
                  <w:r>
                    <w:rPr>
                      <w:color w:val="9CDCFD"/>
                    </w:rPr>
                    <w:t>alert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accept</w:t>
                  </w:r>
                  <w:r>
                    <w:rPr>
                      <w:color w:val="D3D3D3"/>
                    </w:rPr>
                    <w:t>();</w:t>
                  </w:r>
                </w:p>
                <w:p w14:paraId="11AE04FC" w14:textId="77777777" w:rsidR="0077284C" w:rsidRDefault="00000000">
                  <w:pPr>
                    <w:pStyle w:val="BodyText"/>
                    <w:spacing w:before="29" w:line="276" w:lineRule="auto"/>
                    <w:ind w:left="590" w:right="3428"/>
                  </w:pP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actualUrl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"http://localhost:4200/user-account"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expectedUrl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getCurrentUrl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(!</w:t>
                  </w:r>
                  <w:r>
                    <w:rPr>
                      <w:color w:val="9CDCFD"/>
                    </w:rPr>
                    <w:t>actualUrl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equalsIgnoreCase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expectedUrl</w:t>
                  </w:r>
                  <w:r>
                    <w:rPr>
                      <w:color w:val="D3D3D3"/>
                    </w:rPr>
                    <w:t>))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"Login UnSuccessful"</w:t>
                  </w:r>
                  <w:r>
                    <w:rPr>
                      <w:color w:val="D3D3D3"/>
                    </w:rPr>
                    <w:t>); 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window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maximize</w:t>
                  </w:r>
                  <w:r>
                    <w:rPr>
                      <w:color w:val="D3D3D3"/>
                    </w:rPr>
                    <w:t>();</w:t>
                  </w:r>
                </w:p>
                <w:p w14:paraId="5C01EC38" w14:textId="77777777" w:rsidR="0077284C" w:rsidRDefault="00000000">
                  <w:pPr>
                    <w:pStyle w:val="BodyText"/>
                    <w:spacing w:line="194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50D014C8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9BA20D6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548A85F6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1420E80" w14:textId="77777777" w:rsidR="0077284C" w:rsidRDefault="0077284C"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 w14:paraId="3E332010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1E0448C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53B27717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008F8B18" w14:textId="77777777" w:rsidR="0077284C" w:rsidRDefault="0077284C">
      <w:pPr>
        <w:pStyle w:val="BodyText"/>
        <w:spacing w:before="4"/>
        <w:rPr>
          <w:rFonts w:ascii="Arial" w:hAnsi="Arial" w:cs="Arial"/>
          <w:sz w:val="19"/>
        </w:rPr>
      </w:pPr>
    </w:p>
    <w:p w14:paraId="1DD7D41D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Login.java</w:t>
      </w:r>
    </w:p>
    <w:p w14:paraId="7BF11F72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711DBBB2">
          <v:shape id="_x0000_s1083" type="#_x0000_t202" style="position:absolute;margin-left:70.55pt;margin-top:9.4pt;width:454.3pt;height:216.65pt;z-index:-251653120;mso-wrap-distance-top:0;mso-wrap-distance-bottom:0;mso-position-horizontal-relative:page;mso-width-relative:page;mso-height-relative:page" fillcolor="#1e1e1e" stroked="f">
            <v:textbox inset="0,0,0,0">
              <w:txbxContent>
                <w:p w14:paraId="279A1DAB" w14:textId="77777777" w:rsidR="0077284C" w:rsidRDefault="00000000">
                  <w:pPr>
                    <w:pStyle w:val="BodyText"/>
                    <w:spacing w:before="26" w:line="276" w:lineRule="auto"/>
                    <w:ind w:left="28" w:right="6342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5"/>
                    </w:rPr>
                    <w:t xml:space="preserve"> </w:t>
                  </w:r>
                  <w:r>
                    <w:rPr>
                      <w:color w:val="4EC8AF"/>
                    </w:rPr>
                    <w:t>Authentication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.*;</w:t>
                  </w:r>
                </w:p>
                <w:p w14:paraId="5E70FFF6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.*;</w:t>
                  </w:r>
                </w:p>
                <w:p w14:paraId="30186E37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3448F266" w14:textId="77777777" w:rsidR="0077284C" w:rsidRDefault="00000000">
                  <w:pPr>
                    <w:pStyle w:val="BodyText"/>
                    <w:spacing w:before="29"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</w:p>
                <w:p w14:paraId="6D87F24B" w14:textId="77777777" w:rsidR="0077284C" w:rsidRDefault="0077284C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13670CC7" w14:textId="77777777" w:rsidR="0077284C" w:rsidRDefault="00000000">
                  <w:pPr>
                    <w:pStyle w:val="BodyText"/>
                    <w:spacing w:line="549" w:lineRule="auto"/>
                    <w:ind w:left="28" w:right="5579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junit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 w14:paraId="7361E690" w14:textId="77777777" w:rsidR="0077284C" w:rsidRDefault="00000000">
                  <w:pPr>
                    <w:pStyle w:val="BodyText"/>
                    <w:spacing w:line="276" w:lineRule="auto"/>
                    <w:ind w:left="215" w:right="7169" w:hanging="188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Login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 w14:paraId="0DD70BF7" w14:textId="77777777" w:rsidR="0077284C" w:rsidRDefault="00000000">
                  <w:pPr>
                    <w:pStyle w:val="BodyText"/>
                    <w:spacing w:line="198" w:lineRule="exact"/>
                    <w:ind w:left="215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LoginTest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InterruptedException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DF2BAB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3F1592B" w14:textId="77777777" w:rsidR="0077284C" w:rsidRDefault="00000000">
                  <w:pPr>
                    <w:pStyle w:val="BodyText"/>
                    <w:spacing w:line="276" w:lineRule="auto"/>
                    <w:ind w:left="28" w:firstLine="374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4CF68EED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14:paraId="6C50459F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E8BC7E4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25219E6A">
          <v:group id="_x0000_s1084" style="width:454.3pt;height:364.9pt;mso-position-horizontal-relative:char;mso-position-vertical-relative:line" coordsize="9086,7298">
            <v:shape id="_x0000_s1085" style="position:absolute;width:9086;height:7298" coordsize="9086,7298" o:spt="100" adj="0,,0" path="m9085,6841l,6841r,228l,7297r9085,l9085,7069r,-228xm9085,5929l,5929r,228l,6385r,l,6613r,228l9085,6841r,-228l9085,6385r,l9085,6157r,-228xm9085,5245l,5245r,228l,5701r,228l9085,5929r,-228l9085,5473r,-228xm9085,3877l,3877r,228l,4333r,228l,4789r,228l,5245r9085,l9085,5017r,-228l9085,4561r,-228l9085,4105r,-228xm9085,3193l,3193r,228l,3649r,228l9085,3877r,-228l9085,3421r,-228xm9085,2964l,2964r,228l9085,3192r,-228xm9085,1824l,1824r,228l,2280r,228l,2736r,228l9085,2964r,-228l9085,2508r,-228l9085,2052r,-228xm9085,684l,684,,912r,228l,1368r,228l,1824r9085,l9085,1596r,-228l9085,1140r,-228l9085,684xm9086,l,,,228,,456,,684r9085,l9085,456r,-228l9086,228,9086,xe" fillcolor="#1e1e1e" stroked="f">
              <v:stroke joinstyle="round"/>
              <v:formulas/>
              <v:path arrowok="t" o:connecttype="segments"/>
            </v:shape>
            <v:shape id="_x0000_s1086" type="#_x0000_t202" style="position:absolute;left:28;top:56;width:9000;height:3819" filled="f" stroked="f">
              <v:textbox inset="0,0,0,0">
                <w:txbxContent>
                  <w:p w14:paraId="119CDD1C" w14:textId="77777777" w:rsidR="0077284C" w:rsidRDefault="00000000">
                    <w:pPr>
                      <w:spacing w:line="169" w:lineRule="exact"/>
                      <w:ind w:left="374"/>
                      <w:rPr>
                        <w:sz w:val="17"/>
                      </w:rPr>
                    </w:pP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get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"http://localhost:4200/login"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49DB3E75" w14:textId="77777777" w:rsidR="0077284C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Thread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sleep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B5CEA8"/>
                        <w:sz w:val="17"/>
                      </w:rPr>
                      <w:t>5000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7AF7ECAF" w14:textId="77777777" w:rsidR="0077284C" w:rsidRDefault="0077284C">
                    <w:pPr>
                      <w:spacing w:before="11"/>
                      <w:rPr>
                        <w:sz w:val="21"/>
                      </w:rPr>
                    </w:pPr>
                  </w:p>
                  <w:p w14:paraId="14400225" w14:textId="77777777" w:rsidR="0077284C" w:rsidRDefault="00000000">
                    <w:pPr>
                      <w:spacing w:line="276" w:lineRule="auto"/>
                      <w:ind w:left="374" w:right="2637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manage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timeouts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implicitlyWait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14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,</w:t>
                    </w:r>
                    <w:r>
                      <w:rPr>
                        <w:color w:val="D3D3D3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color w:val="4EC8AF"/>
                        <w:sz w:val="17"/>
                      </w:rPr>
                      <w:t>TimeUnit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SECONDS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"/html/body/app-root/app-</w:t>
                    </w:r>
                  </w:p>
                  <w:p w14:paraId="769EEF9F" w14:textId="77777777" w:rsidR="0077284C" w:rsidRDefault="00000000">
                    <w:pPr>
                      <w:spacing w:line="276" w:lineRule="auto"/>
                      <w:ind w:left="374" w:right="3666" w:hanging="375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login/div/form/div[1]/input"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"Novina"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</w:t>
                    </w:r>
                  </w:p>
                  <w:p w14:paraId="4A5BB114" w14:textId="77777777" w:rsidR="0077284C" w:rsidRDefault="00000000">
                    <w:pPr>
                      <w:spacing w:line="276" w:lineRule="auto"/>
                      <w:ind w:left="374" w:right="3666" w:hanging="375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login/div/form/div[2]/input"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"Novina123"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</w:t>
                    </w:r>
                  </w:p>
                  <w:p w14:paraId="3AA53218" w14:textId="77777777" w:rsidR="0077284C" w:rsidRDefault="00000000">
                    <w:pPr>
                      <w:spacing w:line="276" w:lineRule="auto"/>
                      <w:ind w:left="374" w:right="5041" w:hanging="375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login/div/form/div[3]/button"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click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585C0"/>
                        <w:sz w:val="17"/>
                      </w:rPr>
                      <w:t>try</w:t>
                    </w:r>
                  </w:p>
                  <w:p w14:paraId="6E7F96C9" w14:textId="77777777" w:rsidR="0077284C" w:rsidRDefault="00000000">
                    <w:pPr>
                      <w:spacing w:line="197" w:lineRule="exact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2FC89595" w14:textId="77777777" w:rsidR="0077284C" w:rsidRDefault="00000000">
                    <w:pPr>
                      <w:spacing w:before="23"/>
                      <w:ind w:left="748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WebDriverWait</w:t>
                    </w:r>
                    <w:r>
                      <w:rPr>
                        <w:color w:val="4EC8A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wait</w:t>
                    </w:r>
                    <w:r>
                      <w:rPr>
                        <w:color w:val="D3D3D3"/>
                        <w:sz w:val="17"/>
                      </w:rPr>
                      <w:t>=</w:t>
                    </w:r>
                    <w:r>
                      <w:rPr>
                        <w:color w:val="C585C0"/>
                        <w:sz w:val="17"/>
                      </w:rPr>
                      <w:t>new</w:t>
                    </w:r>
                    <w:r>
                      <w:rPr>
                        <w:color w:val="C585C0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DCDCAA"/>
                        <w:sz w:val="17"/>
                      </w:rPr>
                      <w:t>WebDriverWait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,</w:t>
                    </w:r>
                    <w:r>
                      <w:rPr>
                        <w:color w:val="D3D3D3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color w:val="B5CEA8"/>
                        <w:sz w:val="17"/>
                      </w:rPr>
                      <w:t>14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3D1F32A5" w14:textId="77777777" w:rsidR="0077284C" w:rsidRDefault="0077284C"/>
                  <w:p w14:paraId="70E6C2A6" w14:textId="77777777" w:rsidR="0077284C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until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ExpectedConditions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visibilityOfElementLocated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"http://localhost:4200/home"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</w:t>
                    </w:r>
                  </w:p>
                  <w:p w14:paraId="5FC64AEC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553519DF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"Login</w:t>
                    </w:r>
                    <w:r>
                      <w:rPr>
                        <w:color w:val="CE9178"/>
                        <w:spacing w:val="-19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87" type="#_x0000_t202" style="position:absolute;left:28;top:4160;width:208;height:399" filled="f" stroked="f">
              <v:textbox inset="0,0,0,0">
                <w:txbxContent>
                  <w:p w14:paraId="1D2DCFDB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  <w:p w14:paraId="018BD45D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088" type="#_x0000_t202" style="position:absolute;left:777;top:4160;width:7690;height:399" filled="f" stroked="f">
              <v:textbox inset="0,0,0,0">
                <w:txbxContent>
                  <w:p w14:paraId="03160B9E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driver.findElement(By.xpath("/html/body/app-root/nav/ul/li[5]/div/a[2]")).click();</w:t>
                    </w:r>
                  </w:p>
                  <w:p w14:paraId="7FC85408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wait.until(ExpectedConditions.visibilityOfElementLocated(By.xpath("/html/body/app-</w:t>
                    </w:r>
                  </w:p>
                </w:txbxContent>
              </v:textbox>
            </v:shape>
            <v:shape id="_x0000_s1089" type="#_x0000_t202" style="position:absolute;left:28;top:4616;width:6475;height:2679" filled="f" stroked="f">
              <v:textbox inset="0,0,0,0">
                <w:txbxContent>
                  <w:p w14:paraId="719AF019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 w14:paraId="5FF9F31B" w14:textId="77777777" w:rsidR="0077284C" w:rsidRDefault="00000000">
                    <w:pPr>
                      <w:tabs>
                        <w:tab w:val="left" w:pos="748"/>
                      </w:tabs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  <w:t>System.out.println("Signed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 w14:paraId="12F02EC0" w14:textId="77777777" w:rsidR="0077284C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233E2A5C" w14:textId="77777777" w:rsidR="0077284C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 w14:paraId="22EBBE27" w14:textId="77777777" w:rsidR="0077284C" w:rsidRDefault="00000000">
                    <w:pPr>
                      <w:spacing w:before="28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48EA9085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69B71A8D" w14:textId="77777777" w:rsidR="0077284C" w:rsidRDefault="00000000">
                    <w:pPr>
                      <w:spacing w:before="29"/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30828411" w14:textId="77777777" w:rsidR="0077284C" w:rsidRDefault="0077284C"/>
                  <w:p w14:paraId="1A1148C9" w14:textId="77777777" w:rsidR="0077284C" w:rsidRDefault="00000000">
                    <w:pPr>
                      <w:spacing w:line="276" w:lineRule="auto"/>
                      <w:ind w:left="374" w:right="3055"/>
                      <w:rPr>
                        <w:sz w:val="17"/>
                      </w:rPr>
                    </w:pPr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2421FADF" w14:textId="77777777" w:rsidR="0077284C" w:rsidRDefault="00000000">
                    <w:pPr>
                      <w:spacing w:line="197" w:lineRule="exact"/>
                      <w:ind w:left="187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46A20B29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3805BA8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5E491019" w14:textId="77777777" w:rsidR="0077284C" w:rsidRDefault="0077284C">
      <w:pPr>
        <w:pStyle w:val="BodyText"/>
        <w:spacing w:before="11"/>
        <w:rPr>
          <w:rFonts w:ascii="Arial" w:hAnsi="Arial" w:cs="Arial"/>
          <w:b/>
          <w:sz w:val="16"/>
        </w:rPr>
      </w:pPr>
    </w:p>
    <w:p w14:paraId="33FB87A5" w14:textId="77777777" w:rsidR="0077284C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Checkbookrequest.java</w:t>
      </w:r>
    </w:p>
    <w:p w14:paraId="538F8262" w14:textId="77777777" w:rsidR="0077284C" w:rsidRDefault="00000000">
      <w:pPr>
        <w:pStyle w:val="BodyText"/>
        <w:spacing w:before="5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15C70A26">
          <v:shape id="_x0000_s1090" type="#_x0000_t202" style="position:absolute;margin-left:70.55pt;margin-top:9.35pt;width:454.3pt;height:273.65pt;z-index:-251652096;mso-wrap-distance-top:0;mso-wrap-distance-bottom:0;mso-position-horizontal-relative:page;mso-width-relative:page;mso-height-relative:page" fillcolor="#1e1e1e" stroked="f">
            <v:textbox inset="0,0,0,0">
              <w:txbxContent>
                <w:p w14:paraId="11B4E919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 w14:paraId="645F1E39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30176F1D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 w14:paraId="0E0E6F6C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AD54B70" w14:textId="77777777" w:rsidR="0077284C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43BBF349" w14:textId="77777777" w:rsidR="0077284C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1C710B11" w14:textId="77777777" w:rsidR="0077284C" w:rsidRDefault="00000000">
                  <w:pPr>
                    <w:pStyle w:val="BodyText"/>
                    <w:spacing w:line="276" w:lineRule="auto"/>
                    <w:ind w:left="28" w:right="3343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Select</w:t>
                  </w:r>
                  <w:r>
                    <w:rPr>
                      <w:color w:val="D3D3D3"/>
                    </w:rPr>
                    <w:t>;</w:t>
                  </w:r>
                </w:p>
                <w:p w14:paraId="37C252F5" w14:textId="77777777" w:rsidR="0077284C" w:rsidRDefault="00000000">
                  <w:pPr>
                    <w:pStyle w:val="BodyText"/>
                    <w:spacing w:line="276" w:lineRule="auto"/>
                    <w:ind w:left="28" w:right="4184"/>
                  </w:pPr>
                  <w:r>
                    <w:rPr>
                      <w:color w:val="559CD5"/>
                      <w:spacing w:val="-1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 w14:paraId="34F55B4B" w14:textId="77777777" w:rsidR="0077284C" w:rsidRDefault="00000000">
                  <w:pPr>
                    <w:pStyle w:val="BodyText"/>
                    <w:spacing w:before="13" w:line="456" w:lineRule="exact"/>
                    <w:ind w:left="403" w:right="6047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ChequeBookRequest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 w14:paraId="43BC215D" w14:textId="77777777" w:rsidR="0077284C" w:rsidRDefault="00000000">
                  <w:pPr>
                    <w:pStyle w:val="BodyText"/>
                    <w:spacing w:line="179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chequeBookRequest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InterruptedException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358D3D0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1C2A30A" w14:textId="77777777" w:rsidR="0077284C" w:rsidRDefault="00000000">
                  <w:pPr>
                    <w:pStyle w:val="BodyText"/>
                    <w:spacing w:line="276" w:lineRule="auto"/>
                    <w:ind w:left="28" w:firstLine="93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42F56D41" w14:textId="77777777" w:rsidR="0077284C" w:rsidRDefault="00000000">
                  <w:pPr>
                    <w:pStyle w:val="BodyText"/>
                    <w:spacing w:line="198" w:lineRule="exact"/>
                    <w:ind w:left="1151"/>
                  </w:pP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</w:p>
                <w:p w14:paraId="5C6D4069" w14:textId="77777777" w:rsidR="0077284C" w:rsidRDefault="0077284C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664CE844" w14:textId="77777777" w:rsidR="0077284C" w:rsidRDefault="00000000">
                  <w:pPr>
                    <w:pStyle w:val="BodyText"/>
                    <w:spacing w:line="276" w:lineRule="auto"/>
                    <w:ind w:left="1151" w:right="3523"/>
                  </w:pP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"http://localhost:4200/login"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389C158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16CB1B59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2E199F12">
          <v:group id="_x0000_s1091" style="width:454.3pt;height:535.95pt;mso-position-horizontal-relative:char;mso-position-vertical-relative:line" coordsize="9086,10719">
            <v:shape id="_x0000_s1092" style="position:absolute;width:9086;height:10719" coordsize="9086,10719" o:spt="100" adj="0,,0" path="m9085,10034l,10034r,228l,10490r,228l9085,10718r,-228l9085,10262r,-228xm9085,9350l,9350r,228l,9806r,228l9085,10034r,-228l9085,9578r,-228xm9085,9121l,9121r,228l9085,9349r,-228xm9085,8437l,8437r,228l,8893r,228l9085,9121r,-228l9085,8665r,-228xm9085,7981l,7981r,228l,8437r9085,l9085,8209r,-228xm9085,7297l,7297r,228l,7753r,228l9085,7981r,-228l9085,7525r,-228xm9085,6841l,6841r,228l,7297r9085,l9085,7069r,-228xm9085,5929l,5929r,228l,6385r,l,6613r,228l9085,6841r,-228l9085,6385r,l9085,6157r,-228xm9085,5245l,5245r,228l,5701r,228l9085,5929r,-228l9085,5473r,-228xm9085,3877l,3877r,228l,4333r,228l,4789r,228l,5245r9085,l9085,5017r,-228l9085,4561r,-228l9085,4105r,-228xm9085,3193l,3193r,228l,3649r,228l9085,3877r,-228l9085,3421r,-228xm9085,2964l,2964r,228l9085,3192r,-228xm9085,1824l,1824r,228l,2280r,228l,2736r,228l9085,2964r,-228l9085,2508r,-228l9085,2052r,-228xm9085,684l,684,,912r,228l,1368r,228l,1824r9085,l9085,1596r,-228l9085,1140r,-228l9085,684xm9086,l,,,228,,456,,684r9085,l9085,456r,-228l9086,228,9086,xe" fillcolor="#1e1e1e" stroked="f">
              <v:stroke joinstyle="round"/>
              <v:formulas/>
              <v:path arrowok="t" o:connecttype="segments"/>
            </v:shape>
            <v:shape id="_x0000_s1093" type="#_x0000_t202" style="position:absolute;left:777;top:284;width:7409;height:4047" filled="f" stroked="f">
              <v:textbox inset="0,0,0,0">
                <w:txbxContent>
                  <w:p w14:paraId="1044890F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manage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timeouts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implicitlyWait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14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 xml:space="preserve">, </w:t>
                    </w:r>
                    <w:r>
                      <w:rPr>
                        <w:color w:val="4EC8AF"/>
                        <w:sz w:val="17"/>
                      </w:rPr>
                      <w:t>TimeUnit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SECONDS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304ABB00" w14:textId="77777777" w:rsidR="0077284C" w:rsidRDefault="0077284C">
                    <w:pPr>
                      <w:spacing w:before="11"/>
                      <w:rPr>
                        <w:sz w:val="21"/>
                      </w:rPr>
                    </w:pPr>
                  </w:p>
                  <w:p w14:paraId="3DF4AB78" w14:textId="77777777" w:rsidR="0077284C" w:rsidRDefault="00000000">
                    <w:pPr>
                      <w:ind w:left="187"/>
                      <w:rPr>
                        <w:sz w:val="17"/>
                      </w:rPr>
                    </w:pP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 w14:paraId="6E62E478" w14:textId="77777777" w:rsidR="0077284C" w:rsidRDefault="00000000">
                    <w:pPr>
                      <w:spacing w:before="29" w:line="276" w:lineRule="auto"/>
                      <w:ind w:left="187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"/html/body/app-root/app-login/div/form/div[1]/input"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"Novina"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 w14:paraId="62E3D38A" w14:textId="77777777" w:rsidR="0077284C" w:rsidRDefault="00000000">
                    <w:pPr>
                      <w:spacing w:line="197" w:lineRule="exact"/>
                      <w:ind w:left="187"/>
                      <w:rPr>
                        <w:sz w:val="17"/>
                      </w:rPr>
                    </w:pP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"/html/body/app-root/app-login/div/form/div[2]/input"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sendKeys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"Novina123"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</w:t>
                    </w:r>
                  </w:p>
                  <w:p w14:paraId="59375063" w14:textId="77777777" w:rsidR="0077284C" w:rsidRDefault="00000000">
                    <w:pPr>
                      <w:spacing w:before="29"/>
                      <w:ind w:left="187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;</w:t>
                    </w:r>
                  </w:p>
                  <w:p w14:paraId="3A13DE73" w14:textId="77777777" w:rsidR="0077284C" w:rsidRDefault="0077284C">
                    <w:pPr>
                      <w:spacing w:before="11"/>
                      <w:rPr>
                        <w:sz w:val="21"/>
                      </w:rPr>
                    </w:pPr>
                  </w:p>
                  <w:p w14:paraId="2749BE9E" w14:textId="77777777" w:rsidR="0077284C" w:rsidRDefault="00000000">
                    <w:pPr>
                      <w:ind w:left="187"/>
                      <w:rPr>
                        <w:sz w:val="17"/>
                      </w:rPr>
                    </w:pP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By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xpath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</w:p>
                  <w:p w14:paraId="532268E5" w14:textId="77777777" w:rsidR="0077284C" w:rsidRDefault="00000000">
                    <w:pPr>
                      <w:spacing w:before="29"/>
                      <w:ind w:left="187"/>
                      <w:rPr>
                        <w:sz w:val="17"/>
                      </w:rPr>
                    </w:pPr>
                    <w:r>
                      <w:rPr>
                        <w:color w:val="CE9178"/>
                        <w:sz w:val="17"/>
                      </w:rPr>
                      <w:t>"/html/body/app-root/app-login/div/form/div[3]/button"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6A1F0D8E" w14:textId="77777777" w:rsidR="0077284C" w:rsidRDefault="0077284C">
                    <w:pPr>
                      <w:spacing w:before="11"/>
                      <w:rPr>
                        <w:sz w:val="21"/>
                      </w:rPr>
                    </w:pPr>
                  </w:p>
                  <w:p w14:paraId="4457DDCC" w14:textId="77777777" w:rsidR="0077284C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try</w:t>
                    </w:r>
                  </w:p>
                  <w:p w14:paraId="79E4B372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55C52289" w14:textId="77777777" w:rsidR="0077284C" w:rsidRDefault="0077284C">
                    <w:pPr>
                      <w:spacing w:before="2"/>
                      <w:rPr>
                        <w:sz w:val="20"/>
                      </w:rPr>
                    </w:pPr>
                  </w:p>
                  <w:p w14:paraId="06CAC102" w14:textId="77777777" w:rsidR="0077284C" w:rsidRDefault="00000000">
                    <w:pPr>
                      <w:spacing w:line="220" w:lineRule="atLeast"/>
                      <w:ind w:left="561" w:right="673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 xml:space="preserve">WebDriverWait </w:t>
                    </w:r>
                    <w:r>
                      <w:rPr>
                        <w:color w:val="9CDCFD"/>
                        <w:sz w:val="17"/>
                      </w:rPr>
                      <w:t>wait</w:t>
                    </w:r>
                    <w:r>
                      <w:rPr>
                        <w:color w:val="D3D3D3"/>
                        <w:sz w:val="17"/>
                      </w:rPr>
                      <w:t>=</w:t>
                    </w:r>
                    <w:r>
                      <w:rPr>
                        <w:color w:val="C585C0"/>
                        <w:sz w:val="17"/>
                      </w:rPr>
                      <w:t xml:space="preserve">new </w:t>
                    </w:r>
                    <w:r>
                      <w:rPr>
                        <w:color w:val="DCDCAA"/>
                        <w:sz w:val="17"/>
                      </w:rPr>
                      <w:t>WebDriverWait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 xml:space="preserve">, </w:t>
                    </w:r>
                    <w:r>
                      <w:rPr>
                        <w:color w:val="B5CEA8"/>
                        <w:sz w:val="17"/>
                      </w:rPr>
                      <w:t>14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pacing w:val="-1"/>
                        <w:sz w:val="17"/>
                      </w:rPr>
                      <w:t>wait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until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ExpectedConditions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visibilityOfElementLocated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"/html/body/app-root/app-home/div[1]/h2"</w:t>
                    </w:r>
                    <w:r>
                      <w:rPr>
                        <w:color w:val="D3D3D3"/>
                        <w:sz w:val="17"/>
                      </w:rPr>
                      <w:t>)));</w:t>
                    </w:r>
                    <w:r>
                      <w:rPr>
                        <w:color w:val="D3D3D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"Login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94" type="#_x0000_t202" style="position:absolute;left:28;top:4844;width:8158;height:1767" filled="f" stroked="f">
              <v:textbox inset="0,0,0,0">
                <w:txbxContent>
                  <w:p w14:paraId="60B5CE7C" w14:textId="77777777" w:rsidR="0077284C" w:rsidRDefault="00000000">
                    <w:pPr>
                      <w:spacing w:line="169" w:lineRule="exact"/>
                      <w:ind w:left="1123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"/html/body/app-root/nav/ul/li[4]/a"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)).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click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();</w:t>
                    </w:r>
                  </w:p>
                  <w:p w14:paraId="39BF543F" w14:textId="77777777" w:rsidR="0077284C" w:rsidRDefault="00000000">
                    <w:pPr>
                      <w:spacing w:before="29" w:line="276" w:lineRule="auto"/>
                      <w:ind w:firstLine="1123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request/div/div[2]/select"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7C0FCF9F" w14:textId="77777777" w:rsidR="0077284C" w:rsidRDefault="00000000">
                    <w:pPr>
                      <w:spacing w:line="276" w:lineRule="auto"/>
                      <w:ind w:firstLine="1123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request/div/div[2]/select/option[1]"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059D05B2" w14:textId="77777777" w:rsidR="0077284C" w:rsidRDefault="00000000">
                    <w:pPr>
                      <w:spacing w:line="276" w:lineRule="auto"/>
                      <w:ind w:firstLine="1123"/>
                      <w:rPr>
                        <w:sz w:val="17"/>
                      </w:rPr>
                    </w:pPr>
                    <w:r>
                      <w:rPr>
                        <w:color w:val="9CDCFD"/>
                        <w:spacing w:val="-1"/>
                        <w:sz w:val="17"/>
                      </w:rPr>
                      <w:t>driver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findElement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4EC8AF"/>
                        <w:spacing w:val="-1"/>
                        <w:sz w:val="17"/>
                      </w:rPr>
                      <w:t>By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xpath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CE9178"/>
                        <w:spacing w:val="-1"/>
                        <w:sz w:val="17"/>
                      </w:rPr>
                      <w:t>"/html/body/app-root/app-cheque-book-</w:t>
                    </w:r>
                    <w:r>
                      <w:rPr>
                        <w:color w:val="CE9178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request/div/form/button"</w:t>
                    </w:r>
                    <w:r>
                      <w:rPr>
                        <w:color w:val="D3D3D3"/>
                        <w:sz w:val="17"/>
                      </w:rPr>
                      <w:t>)).</w:t>
                    </w:r>
                    <w:r>
                      <w:rPr>
                        <w:color w:val="DCDCAA"/>
                        <w:sz w:val="17"/>
                      </w:rPr>
                      <w:t>click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73F025BF" w14:textId="77777777" w:rsidR="0077284C" w:rsidRDefault="00000000">
                    <w:pPr>
                      <w:spacing w:line="198" w:lineRule="exact"/>
                      <w:ind w:left="1123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"Cheque</w:t>
                    </w:r>
                    <w:r>
                      <w:rPr>
                        <w:color w:val="CE9178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Book</w:t>
                    </w:r>
                    <w:r>
                      <w:rPr>
                        <w:color w:val="CE917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Issued</w:t>
                    </w:r>
                    <w:r>
                      <w:rPr>
                        <w:color w:val="CE9178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Successfully!!"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95" type="#_x0000_t202" style="position:absolute;left:28;top:6897;width:208;height:399" filled="f" stroked="f">
              <v:textbox inset="0,0,0,0">
                <w:txbxContent>
                  <w:p w14:paraId="15BFD6E9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  <w:p w14:paraId="7BA47239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096" type="#_x0000_t202" style="position:absolute;left:1151;top:6897;width:7690;height:399" filled="f" stroked="f">
              <v:textbox inset="0,0,0,0">
                <w:txbxContent>
                  <w:p w14:paraId="2B28CA09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driver.findElement(By.xpath("/html/body/app-root/nav/ul/li[5]/div/a[2]")).click();</w:t>
                    </w:r>
                  </w:p>
                  <w:p w14:paraId="56DB8BF7" w14:textId="77777777" w:rsidR="0077284C" w:rsidRDefault="00000000">
                    <w:pPr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pacing w:val="-1"/>
                        <w:sz w:val="17"/>
                      </w:rPr>
                      <w:t>wait.until(ExpectedConditions.visibilityOfElementLocated(By.xpath("/html/body/app-</w:t>
                    </w:r>
                  </w:p>
                </w:txbxContent>
              </v:textbox>
            </v:shape>
            <v:shape id="_x0000_s1097" type="#_x0000_t202" style="position:absolute;left:28;top:7353;width:6849;height:3135" filled="f" stroked="f">
              <v:textbox inset="0,0,0,0">
                <w:txbxContent>
                  <w:p w14:paraId="63A7D532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 w14:paraId="38AACC69" w14:textId="77777777" w:rsidR="0077284C" w:rsidRDefault="00000000">
                    <w:pPr>
                      <w:tabs>
                        <w:tab w:val="left" w:pos="1123"/>
                      </w:tabs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  <w:t>System.out.println("Signed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 w14:paraId="0B70AB8B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7C71AD56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 w14:paraId="3013C523" w14:textId="77777777" w:rsidR="0077284C" w:rsidRDefault="00000000">
                    <w:pPr>
                      <w:spacing w:before="28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017EA42A" w14:textId="77777777" w:rsidR="0077284C" w:rsidRDefault="00000000">
                    <w:pPr>
                      <w:spacing w:before="29"/>
                      <w:ind w:left="1123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726C8791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4899BB3D" w14:textId="77777777" w:rsidR="0077284C" w:rsidRDefault="0077284C"/>
                  <w:p w14:paraId="4CB0F863" w14:textId="77777777" w:rsidR="0077284C" w:rsidRDefault="00000000">
                    <w:pPr>
                      <w:spacing w:line="276" w:lineRule="auto"/>
                      <w:ind w:left="748" w:right="3055"/>
                      <w:rPr>
                        <w:sz w:val="17"/>
                      </w:rPr>
                    </w:pPr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3C35D704" w14:textId="77777777" w:rsidR="0077284C" w:rsidRDefault="0077284C">
                    <w:pPr>
                      <w:spacing w:before="4"/>
                      <w:rPr>
                        <w:sz w:val="19"/>
                      </w:rPr>
                    </w:pPr>
                  </w:p>
                  <w:p w14:paraId="78868140" w14:textId="77777777" w:rsidR="0077284C" w:rsidRDefault="00000000">
                    <w:pPr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5B197B6B" w14:textId="77777777" w:rsidR="0077284C" w:rsidRDefault="0077284C">
                    <w:pPr>
                      <w:spacing w:before="11"/>
                      <w:rPr>
                        <w:sz w:val="21"/>
                      </w:rPr>
                    </w:pPr>
                  </w:p>
                  <w:p w14:paraId="7BA0ABC8" w14:textId="77777777" w:rsidR="0077284C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8E4D8A9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4E588F21" w14:textId="77777777" w:rsidR="0077284C" w:rsidRDefault="0077284C">
      <w:pPr>
        <w:pStyle w:val="BodyText"/>
        <w:rPr>
          <w:rFonts w:ascii="Arial" w:hAnsi="Arial" w:cs="Arial"/>
          <w:b/>
        </w:rPr>
      </w:pPr>
    </w:p>
    <w:p w14:paraId="3677C69F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Editprofile.java</w:t>
      </w:r>
    </w:p>
    <w:p w14:paraId="2C0B8F3D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27F83DD9">
          <v:shape id="_x0000_s1098" type="#_x0000_t202" style="position:absolute;margin-left:70.55pt;margin-top:9.4pt;width:454.3pt;height:102.65pt;z-index:-251651072;mso-wrap-distance-top:0;mso-wrap-distance-bottom:0;mso-position-horizontal-relative:page;mso-width-relative:page;mso-height-relative:page" fillcolor="#1e1e1e" stroked="f">
            <v:textbox inset="0,0,0,0">
              <w:txbxContent>
                <w:p w14:paraId="1EFC44E0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 w14:paraId="4EEB0A7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9FD167A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 w14:paraId="6D541657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DEA0782" w14:textId="77777777" w:rsidR="0077284C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262EE277" w14:textId="77777777" w:rsidR="0077284C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6FB2B9B5" w14:textId="77777777" w:rsidR="0077284C" w:rsidRDefault="00000000">
                  <w:pPr>
                    <w:pStyle w:val="BodyText"/>
                    <w:spacing w:line="197" w:lineRule="exac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282E9F5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3562AD5" w14:textId="77777777" w:rsidR="0077284C" w:rsidRDefault="00000000">
      <w:pPr>
        <w:pStyle w:val="BodyText"/>
        <w:spacing w:before="48"/>
        <w:ind w:left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79696C2B">
          <v:shape id="_x0000_s1099" style="position:absolute;left:0;text-align:left;margin-left:70.55pt;margin-top:71.95pt;width:454.3pt;height:684.15pt;z-index:-251685888;mso-position-horizontal-relative:page;mso-position-vertical-relative:page;mso-width-relative:page;mso-height-relative:page" coordorigin="1412,1440" coordsize="9086,13683" o:spt="100" adj="0,,0" path="m10497,11474r-9085,l1412,11702r,228l1412,12158r,228l1412,12614r,228l1412,13070r,228l1412,13526r,228l1412,13982r,l1412,14210r,228l1412,14666r,228l1412,15122r9085,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2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Select</w:t>
      </w:r>
      <w:r>
        <w:rPr>
          <w:rFonts w:ascii="Arial" w:hAnsi="Arial" w:cs="Arial"/>
          <w:color w:val="D3D3D3"/>
        </w:rPr>
        <w:t>;</w:t>
      </w:r>
    </w:p>
    <w:p w14:paraId="1BB5E427" w14:textId="77777777" w:rsidR="0077284C" w:rsidRDefault="00000000">
      <w:pPr>
        <w:pStyle w:val="BodyText"/>
        <w:spacing w:before="29" w:line="276" w:lineRule="auto"/>
        <w:ind w:left="220" w:right="4396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 xml:space="preserve">import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WebDriverWait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testng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;</w:t>
      </w:r>
    </w:p>
    <w:p w14:paraId="2BFE7D8B" w14:textId="77777777" w:rsidR="0077284C" w:rsidRDefault="0077284C">
      <w:pPr>
        <w:pStyle w:val="BodyText"/>
        <w:spacing w:before="3"/>
        <w:rPr>
          <w:rFonts w:ascii="Arial" w:hAnsi="Arial" w:cs="Arial"/>
          <w:sz w:val="13"/>
        </w:rPr>
      </w:pPr>
    </w:p>
    <w:p w14:paraId="5D22FB03" w14:textId="77777777" w:rsidR="0077284C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EditProfile</w:t>
      </w:r>
      <w:r>
        <w:rPr>
          <w:rFonts w:ascii="Arial" w:hAnsi="Arial" w:cs="Arial"/>
          <w:color w:val="4EC8AF"/>
          <w:spacing w:val="-4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220480CD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1CE02BB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774B73A2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6"/>
        </w:rPr>
        <w:t xml:space="preserve"> </w:t>
      </w:r>
      <w:r>
        <w:rPr>
          <w:rFonts w:ascii="Arial" w:hAnsi="Arial" w:cs="Arial"/>
          <w:color w:val="DCDCAA"/>
        </w:rPr>
        <w:t>EditPorfile</w:t>
      </w:r>
      <w:r>
        <w:rPr>
          <w:rFonts w:ascii="Arial" w:hAnsi="Arial" w:cs="Arial"/>
          <w:color w:val="D3D3D3"/>
        </w:rPr>
        <w:t>()</w:t>
      </w:r>
      <w:r>
        <w:rPr>
          <w:rFonts w:ascii="Arial" w:hAnsi="Arial" w:cs="Arial"/>
          <w:color w:val="D3D3D3"/>
          <w:spacing w:val="-7"/>
        </w:rPr>
        <w:t xml:space="preserve"> </w:t>
      </w:r>
      <w:r>
        <w:rPr>
          <w:rFonts w:ascii="Arial" w:hAnsi="Arial" w:cs="Arial"/>
          <w:color w:val="559CD5"/>
        </w:rPr>
        <w:t>throws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4EC8AF"/>
        </w:rPr>
        <w:t>InterruptedException</w:t>
      </w:r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249FF46E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2770ED10" w14:textId="77777777" w:rsidR="0077284C" w:rsidRDefault="0077284C">
      <w:pPr>
        <w:pStyle w:val="BodyText"/>
        <w:spacing w:before="5"/>
        <w:rPr>
          <w:rFonts w:ascii="Arial" w:hAnsi="Arial" w:cs="Arial"/>
          <w:sz w:val="15"/>
        </w:rPr>
      </w:pPr>
    </w:p>
    <w:p w14:paraId="32435522" w14:textId="77777777" w:rsidR="0077284C" w:rsidRDefault="00000000">
      <w:pPr>
        <w:pStyle w:val="BodyText"/>
        <w:spacing w:before="70" w:line="276" w:lineRule="auto"/>
        <w:ind w:left="1156" w:right="838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"webdriver.gecko.driver"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E9178"/>
          <w:spacing w:val="-1"/>
        </w:rPr>
        <w:t>"C: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Users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Nagaraj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Downloads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firefoxDriver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geckodriver.exe"</w:t>
      </w:r>
      <w:r>
        <w:rPr>
          <w:rFonts w:ascii="Arial" w:hAnsi="Arial" w:cs="Arial"/>
          <w:color w:val="D3D3D3"/>
          <w:spacing w:val="-1"/>
        </w:rPr>
        <w:t>);</w:t>
      </w:r>
      <w:r>
        <w:rPr>
          <w:rFonts w:ascii="Arial" w:hAnsi="Arial" w:cs="Arial"/>
          <w:color w:val="D3D3D3"/>
          <w:spacing w:val="10"/>
        </w:rPr>
        <w:t xml:space="preserve"> </w:t>
      </w: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90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 xml:space="preserve">= </w:t>
      </w:r>
      <w:r>
        <w:rPr>
          <w:rFonts w:ascii="Arial" w:hAnsi="Arial" w:cs="Arial"/>
          <w:color w:val="C585C0"/>
        </w:rPr>
        <w:t xml:space="preserve">new </w:t>
      </w:r>
      <w:r>
        <w:rPr>
          <w:rFonts w:ascii="Arial" w:hAnsi="Arial" w:cs="Arial"/>
          <w:color w:val="DCDCAA"/>
        </w:rPr>
        <w:t>FirefoxDriver</w:t>
      </w:r>
      <w:r>
        <w:rPr>
          <w:rFonts w:ascii="Arial" w:hAnsi="Arial" w:cs="Arial"/>
          <w:color w:val="D3D3D3"/>
        </w:rPr>
        <w:t>();</w:t>
      </w:r>
    </w:p>
    <w:p w14:paraId="5C25B66B" w14:textId="77777777" w:rsidR="0077284C" w:rsidRDefault="0077284C">
      <w:pPr>
        <w:pStyle w:val="BodyText"/>
        <w:spacing w:before="3"/>
        <w:rPr>
          <w:rFonts w:ascii="Arial" w:hAnsi="Arial" w:cs="Arial"/>
          <w:sz w:val="13"/>
        </w:rPr>
      </w:pPr>
    </w:p>
    <w:p w14:paraId="2DD40223" w14:textId="77777777" w:rsidR="0077284C" w:rsidRDefault="00000000">
      <w:pPr>
        <w:pStyle w:val="BodyText"/>
        <w:spacing w:before="71"/>
        <w:ind w:left="1156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"http://localhost:4200/home"</w:t>
      </w:r>
      <w:r>
        <w:rPr>
          <w:rFonts w:ascii="Arial" w:hAnsi="Arial" w:cs="Arial"/>
          <w:color w:val="D3D3D3"/>
        </w:rPr>
        <w:t>);</w:t>
      </w:r>
    </w:p>
    <w:p w14:paraId="3962B555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1AD355B3" w14:textId="77777777" w:rsidR="0077284C" w:rsidRDefault="0077284C">
      <w:pPr>
        <w:pStyle w:val="BodyText"/>
        <w:spacing w:before="4"/>
        <w:rPr>
          <w:rFonts w:ascii="Arial" w:hAnsi="Arial" w:cs="Arial"/>
          <w:sz w:val="15"/>
        </w:rPr>
      </w:pPr>
    </w:p>
    <w:p w14:paraId="388B6302" w14:textId="77777777" w:rsidR="0077284C" w:rsidRDefault="00000000">
      <w:pPr>
        <w:pStyle w:val="BodyText"/>
        <w:spacing w:before="71"/>
        <w:ind w:left="969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5662194B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System.setProperty(</w:t>
      </w:r>
    </w:p>
    <w:p w14:paraId="0C713CB9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line="276" w:lineRule="auto"/>
        <w:ind w:right="564" w:firstLine="842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pacing w:val="-1"/>
          <w:sz w:val="17"/>
        </w:rPr>
        <w:t>"webdriver.chrome.driver","D:\\Novina_BNP\\Simplilearn_Projects\\Project</w:t>
      </w:r>
      <w:r>
        <w:rPr>
          <w:rFonts w:ascii="Arial" w:hAnsi="Arial" w:cs="Arial"/>
          <w:color w:val="6A9954"/>
          <w:spacing w:val="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4\\Chrome</w:t>
      </w:r>
      <w:r>
        <w:rPr>
          <w:rFonts w:ascii="Arial" w:hAnsi="Arial" w:cs="Arial"/>
          <w:color w:val="6A9954"/>
          <w:spacing w:val="-9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Driver\\chromedriver.exe"</w:t>
      </w:r>
    </w:p>
    <w:p w14:paraId="6F333CF3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spacing w:before="0" w:line="197" w:lineRule="exact"/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);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WebDriver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=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new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ChromeDriver();</w:t>
      </w:r>
    </w:p>
    <w:p w14:paraId="1BB63BE1" w14:textId="77777777" w:rsidR="0077284C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</w:t>
      </w:r>
    </w:p>
    <w:p w14:paraId="3923D51F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driver.get("http://localhost:4200/login");</w:t>
      </w:r>
    </w:p>
    <w:p w14:paraId="2EB3CA73" w14:textId="77777777" w:rsidR="0077284C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426A5C7E" w14:textId="77777777" w:rsidR="0077284C" w:rsidRDefault="0077284C">
      <w:pPr>
        <w:pStyle w:val="BodyText"/>
        <w:spacing w:before="10"/>
        <w:rPr>
          <w:rFonts w:ascii="Arial" w:hAnsi="Arial" w:cs="Arial"/>
          <w:sz w:val="15"/>
        </w:rPr>
      </w:pPr>
    </w:p>
    <w:p w14:paraId="056B28E4" w14:textId="77777777" w:rsidR="0077284C" w:rsidRDefault="00000000">
      <w:pPr>
        <w:pStyle w:val="BodyText"/>
        <w:spacing w:before="71"/>
        <w:ind w:left="969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7B0C6181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5059849" w14:textId="77777777" w:rsidR="0077284C" w:rsidRDefault="00000000">
      <w:pPr>
        <w:pStyle w:val="BodyText"/>
        <w:spacing w:before="71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try</w:t>
      </w:r>
    </w:p>
    <w:p w14:paraId="62AFFD43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1493DDE4" w14:textId="77777777" w:rsidR="0077284C" w:rsidRDefault="0077284C">
      <w:pPr>
        <w:pStyle w:val="BodyText"/>
        <w:spacing w:before="10"/>
        <w:rPr>
          <w:rFonts w:ascii="Arial" w:hAnsi="Arial" w:cs="Arial"/>
          <w:sz w:val="15"/>
        </w:rPr>
      </w:pPr>
    </w:p>
    <w:p w14:paraId="07B4328C" w14:textId="77777777" w:rsidR="0077284C" w:rsidRDefault="00000000">
      <w:pPr>
        <w:pStyle w:val="BodyText"/>
        <w:spacing w:before="71"/>
        <w:ind w:left="134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2703D99C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WebDriverWait</w:t>
      </w:r>
      <w:r>
        <w:rPr>
          <w:rFonts w:ascii="Arial" w:hAnsi="Arial" w:cs="Arial"/>
          <w:color w:val="6A9954"/>
          <w:spacing w:val="-1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wait=new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WebDriverWait(driver,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14);</w:t>
      </w:r>
    </w:p>
    <w:p w14:paraId="59C00AB7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wait.until(ExpectedConditions.visibilityOfElementLocated(By.xpath(</w:t>
      </w:r>
    </w:p>
    <w:p w14:paraId="3767EE8A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"/html/body/app-root/app-home/div[1]/h2")));</w:t>
      </w:r>
    </w:p>
    <w:p w14:paraId="2936F8BB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System.out.println("Login</w:t>
      </w:r>
      <w:r>
        <w:rPr>
          <w:rFonts w:ascii="Arial" w:hAnsi="Arial" w:cs="Arial"/>
          <w:color w:val="6A9954"/>
          <w:spacing w:val="-2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Successfull");</w:t>
      </w:r>
    </w:p>
    <w:p w14:paraId="3CF0D42F" w14:textId="77777777" w:rsidR="0077284C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7E08D607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3407CB45" w14:textId="77777777" w:rsidR="0077284C" w:rsidRDefault="00000000">
      <w:pPr>
        <w:pStyle w:val="BodyText"/>
        <w:spacing w:before="70" w:line="276" w:lineRule="auto"/>
        <w:ind w:left="1343" w:right="2153"/>
        <w:jc w:val="both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implicitlyWait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"//*[@id=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dropdown04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]"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2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</w:t>
      </w:r>
    </w:p>
    <w:p w14:paraId="2A0DF24E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root/nav/div/ul/li[5]/div/a[1]"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741564D0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73C96E87" w14:textId="77777777" w:rsidR="0077284C" w:rsidRDefault="00000000">
      <w:pPr>
        <w:pStyle w:val="BodyText"/>
        <w:spacing w:before="70"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profile/div[1]/form/div/div[1]/input"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"7666854389"</w:t>
      </w:r>
      <w:r>
        <w:rPr>
          <w:rFonts w:ascii="Arial" w:hAnsi="Arial" w:cs="Arial"/>
          <w:color w:val="D3D3D3"/>
        </w:rPr>
        <w:t>);</w:t>
      </w:r>
    </w:p>
    <w:p w14:paraId="11A231B3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profile/div[1]/form/div/div[2]/input"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"Mumbai"</w:t>
      </w:r>
      <w:r>
        <w:rPr>
          <w:rFonts w:ascii="Arial" w:hAnsi="Arial" w:cs="Arial"/>
          <w:color w:val="D3D3D3"/>
        </w:rPr>
        <w:t>);</w:t>
      </w:r>
    </w:p>
    <w:p w14:paraId="16594EDC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"/html/body/app-root/app-edit-</w:t>
      </w:r>
      <w:r>
        <w:rPr>
          <w:rFonts w:ascii="Arial" w:hAnsi="Arial" w:cs="Arial"/>
          <w:color w:val="CE9178"/>
          <w:spacing w:val="1"/>
        </w:rPr>
        <w:t xml:space="preserve"> </w:t>
      </w:r>
      <w:r>
        <w:rPr>
          <w:rFonts w:ascii="Arial" w:hAnsi="Arial" w:cs="Arial"/>
          <w:color w:val="CE9178"/>
          <w:spacing w:val="-1"/>
        </w:rPr>
        <w:t>profile/div[1]/form/div/div[2]/div[1]/input"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sendKeys</w:t>
      </w:r>
      <w:r>
        <w:rPr>
          <w:rFonts w:ascii="Arial" w:hAnsi="Arial" w:cs="Arial"/>
          <w:color w:val="D3D3D3"/>
          <w:spacing w:val="-1"/>
        </w:rPr>
        <w:t>(</w:t>
      </w:r>
      <w:hyperlink r:id="rId12">
        <w:r>
          <w:rPr>
            <w:rFonts w:ascii="Arial" w:hAnsi="Arial" w:cs="Arial"/>
            <w:color w:val="CE9178"/>
            <w:spacing w:val="-1"/>
          </w:rPr>
          <w:t>"novinarayudu.97@gmail.com"</w:t>
        </w:r>
      </w:hyperlink>
      <w:r>
        <w:rPr>
          <w:rFonts w:ascii="Arial" w:hAnsi="Arial" w:cs="Arial"/>
          <w:color w:val="D3D3D3"/>
          <w:spacing w:val="-1"/>
        </w:rPr>
        <w:t>);</w:t>
      </w:r>
    </w:p>
    <w:p w14:paraId="7B33158D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profile/div[1]/form/div/div[2]/div[2]/input"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"123P1234"</w:t>
      </w:r>
      <w:r>
        <w:rPr>
          <w:rFonts w:ascii="Arial" w:hAnsi="Arial" w:cs="Arial"/>
          <w:color w:val="D3D3D3"/>
        </w:rPr>
        <w:t>);</w:t>
      </w:r>
    </w:p>
    <w:p w14:paraId="71CEB4EF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"/html/body/app-root/app-edit-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profile/div[1]/form/div/div[2]/div[3]/input"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"123P1234"</w:t>
      </w:r>
      <w:r>
        <w:rPr>
          <w:rFonts w:ascii="Arial" w:hAnsi="Arial" w:cs="Arial"/>
          <w:color w:val="D3D3D3"/>
        </w:rPr>
        <w:t>);</w:t>
      </w:r>
    </w:p>
    <w:p w14:paraId="220038A0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6A9954"/>
          <w:spacing w:val="-1"/>
        </w:rPr>
        <w:t>//driver.findElement(By.xpath("/html/body/app-root/app-edit-</w:t>
      </w:r>
      <w:r>
        <w:rPr>
          <w:rFonts w:ascii="Arial" w:hAnsi="Arial" w:cs="Arial"/>
          <w:color w:val="6A9954"/>
          <w:spacing w:val="-91"/>
        </w:rPr>
        <w:t xml:space="preserve"> </w:t>
      </w:r>
      <w:r>
        <w:rPr>
          <w:rFonts w:ascii="Arial" w:hAnsi="Arial" w:cs="Arial"/>
          <w:color w:val="6A9954"/>
        </w:rPr>
        <w:t>profile/div[1]/form/div/div[3]/button")).click();</w:t>
      </w:r>
    </w:p>
    <w:p w14:paraId="7D891914" w14:textId="77777777" w:rsidR="0077284C" w:rsidRDefault="00000000">
      <w:pPr>
        <w:pStyle w:val="BodyText"/>
        <w:spacing w:line="276" w:lineRule="auto"/>
        <w:ind w:left="1343" w:right="215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"Profile edited"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implicitlyWait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"//*[@id=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dropdown04</w:t>
      </w:r>
      <w:r>
        <w:rPr>
          <w:rFonts w:ascii="Arial" w:hAnsi="Arial" w:cs="Arial"/>
          <w:color w:val="D6B97C"/>
          <w:spacing w:val="-1"/>
        </w:rPr>
        <w:t>\"</w:t>
      </w:r>
      <w:r>
        <w:rPr>
          <w:rFonts w:ascii="Arial" w:hAnsi="Arial" w:cs="Arial"/>
          <w:color w:val="CE9178"/>
          <w:spacing w:val="-1"/>
        </w:rPr>
        <w:t>]"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</w:t>
      </w:r>
    </w:p>
    <w:p w14:paraId="0F9414FF" w14:textId="77777777" w:rsidR="0077284C" w:rsidRDefault="00000000">
      <w:pPr>
        <w:pStyle w:val="BodyText"/>
        <w:spacing w:line="195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root/nav/div/ul/li[5]/div/a[2]"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3EF63083" w14:textId="77777777" w:rsidR="0077284C" w:rsidRDefault="0077284C">
      <w:pPr>
        <w:spacing w:line="195" w:lineRule="exact"/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05AFDC13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113C4120">
          <v:shape id="_x0000_s1116" type="#_x0000_t202" style="width:454.3pt;height:182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7B1EA80" w14:textId="77777777" w:rsidR="0077284C" w:rsidRDefault="00000000">
                  <w:pPr>
                    <w:pStyle w:val="BodyText"/>
                    <w:spacing w:before="26" w:line="276" w:lineRule="auto"/>
                    <w:ind w:left="28" w:right="75" w:firstLine="1123"/>
                  </w:pPr>
                  <w:r>
                    <w:rPr>
                      <w:color w:val="6A9954"/>
                      <w:spacing w:val="-1"/>
                    </w:rPr>
                    <w:t>//wait.until(ExpectedConditions.visibilityOfElementLocated(By.xpath("/html/body/app-</w:t>
                  </w:r>
                  <w:r>
                    <w:rPr>
                      <w:color w:val="6A9954"/>
                    </w:rPr>
                    <w:t xml:space="preserve"> root/app-login/div/form/h3")));</w:t>
                  </w:r>
                </w:p>
                <w:p w14:paraId="1F7DDF42" w14:textId="77777777" w:rsidR="0077284C" w:rsidRDefault="00000000">
                  <w:pPr>
                    <w:pStyle w:val="BodyText"/>
                    <w:spacing w:line="197" w:lineRule="exact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"Signed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 w14:paraId="3AEAA7A4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572E0F0D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 w14:paraId="1D0442B6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{</w:t>
                  </w:r>
                </w:p>
                <w:p w14:paraId="4780038D" w14:textId="77777777" w:rsidR="0077284C" w:rsidRDefault="00000000">
                  <w:pPr>
                    <w:pStyle w:val="BodyText"/>
                    <w:spacing w:before="29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browser!!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 w14:paraId="1515245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672021ED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6C278C2" w14:textId="77777777" w:rsidR="0077284C" w:rsidRDefault="00000000">
                  <w:pPr>
                    <w:pStyle w:val="BodyText"/>
                    <w:ind w:left="777"/>
                  </w:pPr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  <w:p w14:paraId="7D9F8762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6C19C3CB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33793311" w14:textId="77777777" w:rsidR="0077284C" w:rsidRDefault="00000000">
                  <w:pPr>
                    <w:pStyle w:val="BodyText"/>
                    <w:spacing w:before="110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BA8D171" w14:textId="77777777" w:rsidR="0077284C" w:rsidRDefault="0077284C">
                  <w:pPr>
                    <w:pStyle w:val="BodyText"/>
                    <w:rPr>
                      <w:sz w:val="22"/>
                    </w:rPr>
                  </w:pPr>
                </w:p>
                <w:p w14:paraId="2677B3B8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69A6725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2C73D0A8" w14:textId="77777777" w:rsidR="0077284C" w:rsidRDefault="0077284C">
      <w:pPr>
        <w:pStyle w:val="BodyText"/>
        <w:spacing w:before="1"/>
        <w:rPr>
          <w:rFonts w:ascii="Arial" w:hAnsi="Arial" w:cs="Arial"/>
          <w:sz w:val="19"/>
        </w:rPr>
      </w:pPr>
    </w:p>
    <w:p w14:paraId="72188B2E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Register.java</w:t>
      </w:r>
    </w:p>
    <w:p w14:paraId="32A04EDC" w14:textId="77777777" w:rsidR="0077284C" w:rsidRDefault="0077284C">
      <w:pPr>
        <w:pStyle w:val="BodyText"/>
        <w:spacing w:before="10"/>
        <w:rPr>
          <w:rFonts w:ascii="Arial" w:hAnsi="Arial" w:cs="Arial"/>
          <w:b/>
          <w:sz w:val="11"/>
        </w:rPr>
      </w:pPr>
    </w:p>
    <w:p w14:paraId="4AFE1E2B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</w:rPr>
        <w:pict w14:anchorId="4F9B276A">
          <v:shape id="_x0000_s1101" style="position:absolute;left:0;text-align:left;margin-left:70.55pt;margin-top:2.15pt;width:454.3pt;height:456.1pt;z-index:-251684864;mso-position-horizontal-relative:page;mso-width-relative:page;mso-height-relative:page" coordorigin="1412,44" coordsize="9086,9122" o:spt="100" adj="0,,0" path="m10497,5289r-9085,l1412,5517r,228l1412,5973r,228l1412,6429r,228l1412,6885r,228l1412,7341r,228l1412,7797r,l1412,8025r,228l1412,8481r,228l1412,8937r,228l10497,9165r,-228l10497,8709r,-228l10497,8253r,-228l10497,7797r,l10497,7569r,-228l10497,7113r,-228l10497,6657r,-228l10497,6201r,-228l10497,5745r,-228l10497,5289xm10497,4833r-9085,l1412,5061r,228l10497,5289r,-228l10497,4833xm10497,4376r-9085,l1412,4604r,228l10497,4832r,-228l10497,4376xm10497,3920r-9085,l1412,4148r,228l10497,4376r,-228l10497,3920xm10497,3236r-9085,l1412,3464r,228l1412,3920r9085,l10497,3692r,-228l10497,3236xm10497,2780r-9085,l1412,3008r,228l10497,3236r,-228l10497,2780xm10497,2096r-9085,l1412,2324r,228l1412,2780r9085,l10497,2552r,-228l10497,2096xm10497,1184r-9085,l1412,1412r,228l1412,1640r,228l1412,2096r9085,l10497,1868r,-228l10497,1640r,-228l10497,1184xm10497,728r-9085,l1412,956r,228l10497,1184r,-228l10497,728xm10497,44r-9085,l1412,272r,228l1412,728r9085,l10497,500r,-228l10497,44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UserActions</w:t>
      </w:r>
      <w:r>
        <w:rPr>
          <w:rFonts w:ascii="Arial" w:hAnsi="Arial" w:cs="Arial"/>
          <w:color w:val="D3D3D3"/>
        </w:rPr>
        <w:t>;</w:t>
      </w:r>
    </w:p>
    <w:p w14:paraId="11D84612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3104C9FA" w14:textId="77777777" w:rsidR="0077284C" w:rsidRDefault="00000000">
      <w:pPr>
        <w:pStyle w:val="BodyText"/>
        <w:spacing w:before="70" w:line="276" w:lineRule="auto"/>
        <w:ind w:left="220" w:right="580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10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1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D3D3D3"/>
        </w:rPr>
        <w:t>;</w:t>
      </w:r>
    </w:p>
    <w:p w14:paraId="1FC54075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19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WebElement</w:t>
      </w:r>
      <w:r>
        <w:rPr>
          <w:rFonts w:ascii="Arial" w:hAnsi="Arial" w:cs="Arial"/>
          <w:color w:val="D3D3D3"/>
        </w:rPr>
        <w:t>;</w:t>
      </w:r>
    </w:p>
    <w:p w14:paraId="6D468AAA" w14:textId="77777777" w:rsidR="0077284C" w:rsidRDefault="00000000">
      <w:pPr>
        <w:pStyle w:val="BodyText"/>
        <w:spacing w:before="29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ChromeDriver</w:t>
      </w:r>
      <w:r>
        <w:rPr>
          <w:rFonts w:ascii="Arial" w:hAnsi="Arial" w:cs="Arial"/>
          <w:color w:val="D3D3D3"/>
        </w:rPr>
        <w:t>;</w:t>
      </w:r>
    </w:p>
    <w:p w14:paraId="46428482" w14:textId="77777777" w:rsidR="0077284C" w:rsidRDefault="00000000">
      <w:pPr>
        <w:pStyle w:val="BodyText"/>
        <w:spacing w:before="29" w:line="276" w:lineRule="auto"/>
        <w:ind w:left="220" w:right="3735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6"/>
        </w:rPr>
        <w:t xml:space="preserve"> </w:t>
      </w:r>
      <w:r>
        <w:rPr>
          <w:rFonts w:ascii="Arial" w:hAnsi="Arial" w:cs="Arial"/>
          <w:color w:val="4EC8AF"/>
          <w:spacing w:val="-1"/>
        </w:rPr>
        <w:t>org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openqa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selenium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support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ui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ExpectedConditions</w:t>
      </w:r>
      <w:r>
        <w:rPr>
          <w:rFonts w:ascii="Arial" w:hAnsi="Arial" w:cs="Arial"/>
          <w:color w:val="D3D3D3"/>
          <w:spacing w:val="-1"/>
        </w:rPr>
        <w:t>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Select</w:t>
      </w:r>
      <w:r>
        <w:rPr>
          <w:rFonts w:ascii="Arial" w:hAnsi="Arial" w:cs="Arial"/>
          <w:color w:val="D3D3D3"/>
        </w:rPr>
        <w:t>;</w:t>
      </w:r>
    </w:p>
    <w:p w14:paraId="00E246AC" w14:textId="77777777" w:rsidR="0077284C" w:rsidRDefault="00000000">
      <w:pPr>
        <w:pStyle w:val="BodyText"/>
        <w:spacing w:line="276" w:lineRule="auto"/>
        <w:ind w:left="220" w:right="4396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 xml:space="preserve">import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WebDriverWait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testng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;</w:t>
      </w:r>
    </w:p>
    <w:p w14:paraId="03BDE6FD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27533BB9" w14:textId="77777777" w:rsidR="0077284C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5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Register</w:t>
      </w:r>
      <w:r>
        <w:rPr>
          <w:rFonts w:ascii="Arial" w:hAnsi="Arial" w:cs="Arial"/>
          <w:color w:val="4EC8AF"/>
          <w:spacing w:val="-3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3F26F5F1" w14:textId="77777777" w:rsidR="0077284C" w:rsidRDefault="0077284C">
      <w:pPr>
        <w:pStyle w:val="BodyText"/>
        <w:spacing w:before="10"/>
        <w:rPr>
          <w:rFonts w:ascii="Arial" w:hAnsi="Arial" w:cs="Arial"/>
          <w:sz w:val="15"/>
        </w:rPr>
      </w:pPr>
    </w:p>
    <w:p w14:paraId="54B5EEE9" w14:textId="77777777" w:rsidR="0077284C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629B4665" w14:textId="77777777" w:rsidR="0077284C" w:rsidRDefault="00000000">
      <w:pPr>
        <w:pStyle w:val="BodyText"/>
        <w:spacing w:before="29" w:line="276" w:lineRule="auto"/>
        <w:ind w:left="969" w:right="4015" w:hanging="375"/>
        <w:rPr>
          <w:rFonts w:ascii="Arial" w:hAnsi="Arial" w:cs="Arial"/>
        </w:rPr>
      </w:pPr>
      <w:r>
        <w:rPr>
          <w:rFonts w:ascii="Arial" w:hAnsi="Arial" w:cs="Arial"/>
          <w:color w:val="559CD5"/>
        </w:rPr>
        <w:t xml:space="preserve">public </w:t>
      </w:r>
      <w:r>
        <w:rPr>
          <w:rFonts w:ascii="Arial" w:hAnsi="Arial" w:cs="Arial"/>
          <w:color w:val="4EC8AF"/>
        </w:rPr>
        <w:t xml:space="preserve">void </w:t>
      </w:r>
      <w:r>
        <w:rPr>
          <w:rFonts w:ascii="Arial" w:hAnsi="Arial" w:cs="Arial"/>
          <w:color w:val="DCDCAA"/>
        </w:rPr>
        <w:t>register</w:t>
      </w:r>
      <w:r>
        <w:rPr>
          <w:rFonts w:ascii="Arial" w:hAnsi="Arial" w:cs="Arial"/>
          <w:color w:val="D3D3D3"/>
        </w:rPr>
        <w:t xml:space="preserve">() </w:t>
      </w:r>
      <w:r>
        <w:rPr>
          <w:rFonts w:ascii="Arial" w:hAnsi="Arial" w:cs="Arial"/>
          <w:color w:val="559CD5"/>
        </w:rPr>
        <w:t xml:space="preserve">throws </w:t>
      </w:r>
      <w:r>
        <w:rPr>
          <w:rFonts w:ascii="Arial" w:hAnsi="Arial" w:cs="Arial"/>
          <w:color w:val="4EC8AF"/>
        </w:rPr>
        <w:t xml:space="preserve">InterruptedException </w:t>
      </w:r>
      <w:r>
        <w:rPr>
          <w:rFonts w:ascii="Arial" w:hAnsi="Arial" w:cs="Arial"/>
          <w:color w:val="D3D3D3"/>
        </w:rPr>
        <w:t>{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"webdriver.chrome.driver"</w:t>
      </w:r>
      <w:r>
        <w:rPr>
          <w:rFonts w:ascii="Arial" w:hAnsi="Arial" w:cs="Arial"/>
          <w:color w:val="D3D3D3"/>
        </w:rPr>
        <w:t>,</w:t>
      </w:r>
    </w:p>
    <w:p w14:paraId="79E88427" w14:textId="77777777" w:rsidR="0077284C" w:rsidRDefault="00000000">
      <w:pPr>
        <w:pStyle w:val="BodyText"/>
        <w:spacing w:line="276" w:lineRule="auto"/>
        <w:ind w:left="969" w:right="1398" w:hanging="749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"D: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Novina_BNP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Simplilearn_Projects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Project 4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 Driver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chromedriver.exe"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1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3"/>
        </w:rPr>
        <w:t xml:space="preserve"> </w:t>
      </w:r>
      <w:r>
        <w:rPr>
          <w:rFonts w:ascii="Arial" w:hAnsi="Arial" w:cs="Arial"/>
          <w:color w:val="C585C0"/>
        </w:rPr>
        <w:t>new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DCDCAA"/>
        </w:rPr>
        <w:t>ChromeDriver</w:t>
      </w:r>
      <w:r>
        <w:rPr>
          <w:rFonts w:ascii="Arial" w:hAnsi="Arial" w:cs="Arial"/>
          <w:color w:val="D3D3D3"/>
        </w:rPr>
        <w:t>();</w:t>
      </w:r>
    </w:p>
    <w:p w14:paraId="6822C8D9" w14:textId="77777777" w:rsidR="0077284C" w:rsidRDefault="0077284C">
      <w:pPr>
        <w:pStyle w:val="BodyText"/>
        <w:spacing w:before="2"/>
        <w:rPr>
          <w:rFonts w:ascii="Arial" w:hAnsi="Arial" w:cs="Arial"/>
          <w:sz w:val="13"/>
        </w:rPr>
      </w:pPr>
    </w:p>
    <w:p w14:paraId="19801044" w14:textId="77777777" w:rsidR="0077284C" w:rsidRDefault="00000000">
      <w:pPr>
        <w:pStyle w:val="BodyText"/>
        <w:spacing w:before="70" w:line="276" w:lineRule="auto"/>
        <w:ind w:left="969" w:right="4575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"http://localhost:4200/login"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60FCB59A" w14:textId="77777777" w:rsidR="0077284C" w:rsidRDefault="0077284C">
      <w:pPr>
        <w:pStyle w:val="BodyText"/>
        <w:spacing w:before="4"/>
        <w:rPr>
          <w:rFonts w:ascii="Arial" w:hAnsi="Arial" w:cs="Arial"/>
          <w:sz w:val="13"/>
        </w:rPr>
      </w:pPr>
    </w:p>
    <w:p w14:paraId="59CFB7ED" w14:textId="77777777" w:rsidR="0077284C" w:rsidRDefault="00000000">
      <w:pPr>
        <w:pStyle w:val="BodyText"/>
        <w:spacing w:before="70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try</w:t>
      </w:r>
      <w:r>
        <w:rPr>
          <w:rFonts w:ascii="Arial" w:hAnsi="Arial" w:cs="Arial"/>
          <w:color w:val="C585C0"/>
          <w:spacing w:val="-1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10CFD6EB" w14:textId="77777777" w:rsidR="0077284C" w:rsidRDefault="00000000">
      <w:pPr>
        <w:pStyle w:val="BodyText"/>
        <w:spacing w:before="29" w:line="276" w:lineRule="auto"/>
        <w:ind w:left="1343" w:right="318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//WebDriverWait wait=new WebDriverWait(driver, 14);</w:t>
      </w:r>
      <w:r>
        <w:rPr>
          <w:rFonts w:ascii="Arial" w:hAnsi="Arial" w:cs="Arial"/>
          <w:color w:val="6A9954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</w:p>
    <w:p w14:paraId="1074A45B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login/div/form/div[3]/a"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65D1E643" w14:textId="77777777" w:rsidR="0077284C" w:rsidRDefault="00000000">
      <w:pPr>
        <w:pStyle w:val="BodyText"/>
        <w:spacing w:before="29"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register/div/form/div/div[1]/input"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"Novina"</w:t>
      </w:r>
      <w:r>
        <w:rPr>
          <w:rFonts w:ascii="Arial" w:hAnsi="Arial" w:cs="Arial"/>
          <w:color w:val="D3D3D3"/>
        </w:rPr>
        <w:t>);</w:t>
      </w:r>
    </w:p>
    <w:p w14:paraId="407B82D0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register/div/form/div/div[2]/input"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"Rayudu"</w:t>
      </w:r>
      <w:r>
        <w:rPr>
          <w:rFonts w:ascii="Arial" w:hAnsi="Arial" w:cs="Arial"/>
          <w:color w:val="D3D3D3"/>
        </w:rPr>
        <w:t>);</w:t>
      </w:r>
    </w:p>
    <w:p w14:paraId="5D5643AC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register/div/form/div/div[3]/input"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"Novina"</w:t>
      </w:r>
      <w:r>
        <w:rPr>
          <w:rFonts w:ascii="Arial" w:hAnsi="Arial" w:cs="Arial"/>
          <w:color w:val="D3D3D3"/>
        </w:rPr>
        <w:t>);</w:t>
      </w:r>
    </w:p>
    <w:p w14:paraId="516EFCB8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register/div/form/div/div[4]/input"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"123456p"</w:t>
      </w:r>
      <w:r>
        <w:rPr>
          <w:rFonts w:ascii="Arial" w:hAnsi="Arial" w:cs="Arial"/>
          <w:color w:val="D3D3D3"/>
        </w:rPr>
        <w:t>);</w:t>
      </w:r>
    </w:p>
    <w:p w14:paraId="29E1F384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register/div/form/div/div[5]/input"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"17/08/2020"</w:t>
      </w:r>
      <w:r>
        <w:rPr>
          <w:rFonts w:ascii="Arial" w:hAnsi="Arial" w:cs="Arial"/>
          <w:color w:val="D3D3D3"/>
        </w:rPr>
        <w:t>);</w:t>
      </w:r>
    </w:p>
    <w:p w14:paraId="5C47CC2B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register/div/form/div/div[6]/input"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"7666854389"</w:t>
      </w:r>
      <w:r>
        <w:rPr>
          <w:rFonts w:ascii="Arial" w:hAnsi="Arial" w:cs="Arial"/>
          <w:color w:val="D3D3D3"/>
        </w:rPr>
        <w:t>);</w:t>
      </w:r>
    </w:p>
    <w:p w14:paraId="497076D2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register/div/form/div/div[7]/input"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"Mumbai"</w:t>
      </w:r>
      <w:r>
        <w:rPr>
          <w:rFonts w:ascii="Arial" w:hAnsi="Arial" w:cs="Arial"/>
          <w:color w:val="D3D3D3"/>
        </w:rPr>
        <w:t>);</w:t>
      </w:r>
    </w:p>
    <w:p w14:paraId="7A8B3106" w14:textId="77777777" w:rsidR="0077284C" w:rsidRDefault="0077284C">
      <w:pPr>
        <w:spacing w:line="276" w:lineRule="auto"/>
        <w:rPr>
          <w:rFonts w:ascii="Arial" w:hAnsi="Arial" w:cs="Arial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8E4B21C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5F4B44C7">
          <v:shape id="_x0000_s1115" type="#_x0000_t202" style="width:454.3pt;height:285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63DB210" w14:textId="77777777" w:rsidR="0077284C" w:rsidRDefault="00000000">
                  <w:pPr>
                    <w:pStyle w:val="BodyText"/>
                    <w:spacing w:before="26" w:line="276" w:lineRule="auto"/>
                    <w:ind w:left="28" w:right="998" w:firstLine="1123"/>
                  </w:pPr>
                  <w:r>
                    <w:rPr>
                      <w:color w:val="4EC8AF"/>
                    </w:rPr>
                    <w:t xml:space="preserve">Select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Select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register/div/form/div/div[8]/select"</w:t>
                  </w:r>
                  <w:r>
                    <w:rPr>
                      <w:color w:val="D3D3D3"/>
                    </w:rPr>
                    <w:t>)));</w:t>
                  </w:r>
                </w:p>
                <w:p w14:paraId="57E4D32C" w14:textId="77777777" w:rsidR="0077284C" w:rsidRDefault="00000000">
                  <w:pPr>
                    <w:pStyle w:val="BodyText"/>
                    <w:spacing w:line="197" w:lineRule="exact"/>
                    <w:ind w:left="1151"/>
                  </w:pP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selectByIndex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);</w:t>
                  </w:r>
                </w:p>
                <w:p w14:paraId="00862424" w14:textId="77777777" w:rsidR="0077284C" w:rsidRDefault="00000000">
                  <w:pPr>
                    <w:pStyle w:val="BodyText"/>
                    <w:spacing w:before="29" w:line="276" w:lineRule="auto"/>
                    <w:ind w:left="28" w:right="811" w:firstLine="1123"/>
                  </w:pPr>
                  <w:r>
                    <w:rPr>
                      <w:color w:val="4EC8AF"/>
                    </w:rPr>
                    <w:t xml:space="preserve">WebElement </w:t>
                  </w:r>
                  <w:r>
                    <w:rPr>
                      <w:color w:val="9CDCFD"/>
                    </w:rPr>
                    <w:t xml:space="preserve">fileInput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>register/div/form/div/div[9]/input"</w:t>
                  </w:r>
                  <w:r>
                    <w:rPr>
                      <w:color w:val="D3D3D3"/>
                    </w:rPr>
                    <w:t>));</w:t>
                  </w:r>
                </w:p>
                <w:p w14:paraId="352534CC" w14:textId="77777777" w:rsidR="0077284C" w:rsidRDefault="00000000">
                  <w:pPr>
                    <w:pStyle w:val="BodyText"/>
                    <w:spacing w:line="276" w:lineRule="auto"/>
                    <w:ind w:left="1151" w:right="2976"/>
                  </w:pPr>
                  <w:r>
                    <w:rPr>
                      <w:color w:val="9CDCFD"/>
                    </w:rPr>
                    <w:t>fileInput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sendKeys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"D:</w:t>
                  </w:r>
                  <w:r>
                    <w:rPr>
                      <w:color w:val="D6B97C"/>
                    </w:rPr>
                    <w:t>\\</w:t>
                  </w:r>
                  <w:r>
                    <w:rPr>
                      <w:color w:val="CE9178"/>
                    </w:rPr>
                    <w:t>dinos.png"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</w:t>
                  </w:r>
                </w:p>
                <w:p w14:paraId="6F674708" w14:textId="77777777" w:rsidR="0077284C" w:rsidRDefault="00000000">
                  <w:pPr>
                    <w:pStyle w:val="BodyText"/>
                    <w:spacing w:line="276" w:lineRule="auto"/>
                    <w:ind w:left="1151" w:right="2976" w:hanging="1124"/>
                  </w:pPr>
                  <w:r>
                    <w:rPr>
                      <w:color w:val="CE9178"/>
                    </w:rPr>
                    <w:t>register/div/form/div/div[10]/input"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sendKeys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"abcde1234"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"/html/body/app-root/app-</w:t>
                  </w:r>
                </w:p>
                <w:p w14:paraId="681CE9D7" w14:textId="77777777" w:rsidR="0077284C" w:rsidRDefault="00000000">
                  <w:pPr>
                    <w:pStyle w:val="BodyText"/>
                    <w:spacing w:line="276" w:lineRule="auto"/>
                    <w:ind w:left="1151" w:right="1851" w:hanging="1124"/>
                  </w:pPr>
                  <w:r>
                    <w:rPr>
                      <w:color w:val="CE9178"/>
                      <w:spacing w:val="-1"/>
                    </w:rPr>
                    <w:t>register/div/form/div/div[11]/input"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sendKeys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"novinarayudu.97@gmail,com"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"/html/body/app-root/app-</w:t>
                  </w:r>
                </w:p>
                <w:p w14:paraId="3843BCF1" w14:textId="77777777" w:rsidR="0077284C" w:rsidRDefault="00000000">
                  <w:pPr>
                    <w:pStyle w:val="BodyText"/>
                    <w:spacing w:line="276" w:lineRule="auto"/>
                    <w:ind w:left="1151" w:right="4271" w:hanging="1124"/>
                  </w:pPr>
                  <w:r>
                    <w:rPr>
                      <w:color w:val="CE9178"/>
                      <w:spacing w:val="-1"/>
                    </w:rPr>
                    <w:t>register/div/form/div/div[12]/button"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Thread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sleep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D3D3D3"/>
                    </w:rPr>
                    <w:t>);</w:t>
                  </w:r>
                </w:p>
                <w:p w14:paraId="19B4293E" w14:textId="77777777" w:rsidR="0077284C" w:rsidRDefault="00000000">
                  <w:pPr>
                    <w:pStyle w:val="BodyText"/>
                    <w:spacing w:line="276" w:lineRule="auto"/>
                    <w:ind w:left="28" w:right="75" w:firstLine="1123"/>
                  </w:pPr>
                  <w:r>
                    <w:rPr>
                      <w:color w:val="6A9954"/>
                      <w:spacing w:val="-1"/>
                    </w:rPr>
                    <w:t>//wait.until(ExpectedConditions.visibilityOfElementLocated(By.xpath("/html/body/app-</w:t>
                  </w:r>
                  <w:r>
                    <w:rPr>
                      <w:color w:val="6A9954"/>
                    </w:rPr>
                    <w:t xml:space="preserve"> root/app-login/div/form/h3")));</w:t>
                  </w:r>
                </w:p>
                <w:p w14:paraId="2F9EF223" w14:textId="77777777" w:rsidR="0077284C" w:rsidRDefault="00000000">
                  <w:pPr>
                    <w:pStyle w:val="BodyText"/>
                    <w:spacing w:line="198" w:lineRule="exact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"Registration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</w:rPr>
                    <w:t>Successfull"</w:t>
                  </w:r>
                  <w:r>
                    <w:rPr>
                      <w:color w:val="D3D3D3"/>
                    </w:rPr>
                    <w:t>);</w:t>
                  </w:r>
                </w:p>
                <w:p w14:paraId="7FBBEE8B" w14:textId="77777777" w:rsidR="0077284C" w:rsidRDefault="00000000">
                  <w:pPr>
                    <w:pStyle w:val="BodyText"/>
                    <w:spacing w:before="20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67BB55C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8D6F3A3" w14:textId="77777777" w:rsidR="0077284C" w:rsidRDefault="00000000">
                  <w:pPr>
                    <w:pStyle w:val="BodyText"/>
                    <w:spacing w:before="29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web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browser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 w14:paraId="094D721C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7B1F50FE" w14:textId="77777777" w:rsidR="0077284C" w:rsidRDefault="00000000">
                  <w:pPr>
                    <w:pStyle w:val="BodyText"/>
                    <w:spacing w:before="29" w:line="276" w:lineRule="auto"/>
                    <w:ind w:left="777" w:right="6328"/>
                  </w:pPr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quit</w:t>
                  </w:r>
                  <w:r>
                    <w:rPr>
                      <w:color w:val="D3D3D3"/>
                    </w:rPr>
                    <w:t>();</w:t>
                  </w:r>
                </w:p>
                <w:p w14:paraId="7B7322A5" w14:textId="77777777" w:rsidR="0077284C" w:rsidRDefault="00000000">
                  <w:pPr>
                    <w:pStyle w:val="BodyText"/>
                    <w:spacing w:line="197" w:lineRule="exac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0B05163F" w14:textId="77777777" w:rsidR="0077284C" w:rsidRDefault="00000000"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891AAA0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574B766B" w14:textId="77777777" w:rsidR="0077284C" w:rsidRDefault="0077284C">
      <w:pPr>
        <w:pStyle w:val="BodyText"/>
        <w:spacing w:before="10"/>
        <w:rPr>
          <w:rFonts w:ascii="Arial" w:hAnsi="Arial" w:cs="Arial"/>
          <w:sz w:val="18"/>
        </w:rPr>
      </w:pPr>
    </w:p>
    <w:p w14:paraId="050ACCDA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Transactionhistory.java</w:t>
      </w:r>
    </w:p>
    <w:p w14:paraId="0A6182D8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59A66B9">
          <v:shape id="_x0000_s1103" type="#_x0000_t202" style="position:absolute;margin-left:70.55pt;margin-top:9.4pt;width:454.3pt;height:353.45pt;z-index:-251650048;mso-wrap-distance-top:0;mso-wrap-distance-bottom:0;mso-position-horizontal-relative:page;mso-width-relative:page;mso-height-relative:page" fillcolor="#1e1e1e" stroked="f">
            <v:textbox inset="0,0,0,0">
              <w:txbxContent>
                <w:p w14:paraId="0D0223BD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 w14:paraId="2621B7E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6988270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 w14:paraId="53D0F002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1194572B" w14:textId="77777777" w:rsidR="0077284C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02E0C951" w14:textId="77777777" w:rsidR="0077284C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0497E0DA" w14:textId="77777777" w:rsidR="0077284C" w:rsidRDefault="00000000">
                  <w:pPr>
                    <w:pStyle w:val="BodyText"/>
                    <w:spacing w:line="276" w:lineRule="auto"/>
                    <w:ind w:left="28" w:right="3710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 w14:paraId="5199B60E" w14:textId="77777777" w:rsidR="0077284C" w:rsidRDefault="00000000">
                  <w:pPr>
                    <w:pStyle w:val="BodyText"/>
                    <w:spacing w:before="14" w:line="456" w:lineRule="exact"/>
                    <w:ind w:left="403" w:right="5953" w:hanging="375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TransactionHistory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4EC8AF"/>
                    </w:rPr>
                    <w:t>Test</w:t>
                  </w:r>
                </w:p>
                <w:p w14:paraId="10EA2407" w14:textId="77777777" w:rsidR="0077284C" w:rsidRDefault="00000000">
                  <w:pPr>
                    <w:pStyle w:val="BodyText"/>
                    <w:spacing w:line="179" w:lineRule="exact"/>
                    <w:ind w:left="403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TransactionHistory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throws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InterruptedException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174C8C9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84768E2" w14:textId="77777777" w:rsidR="0077284C" w:rsidRDefault="00000000">
                  <w:pPr>
                    <w:pStyle w:val="BodyText"/>
                    <w:spacing w:line="276" w:lineRule="auto"/>
                    <w:ind w:left="28" w:firstLine="93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setProperty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"webdriver.gecko.driver"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"C: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Users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Nagaraj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Downloads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firefoxDriver</w:t>
                  </w:r>
                  <w:r>
                    <w:rPr>
                      <w:color w:val="D6B97C"/>
                      <w:spacing w:val="-1"/>
                    </w:rPr>
                    <w:t>\\</w:t>
                  </w:r>
                  <w:r>
                    <w:rPr>
                      <w:color w:val="CE9178"/>
                      <w:spacing w:val="-1"/>
                    </w:rPr>
                    <w:t>geckodriver.exe"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668FAA33" w14:textId="77777777" w:rsidR="0077284C" w:rsidRDefault="00000000">
                  <w:pPr>
                    <w:pStyle w:val="BodyText"/>
                    <w:spacing w:line="549" w:lineRule="auto"/>
                    <w:ind w:left="1151" w:right="532"/>
                  </w:pPr>
                  <w:r>
                    <w:rPr>
                      <w:color w:val="4EC8AF"/>
                    </w:rPr>
                    <w:t xml:space="preserve">WebDriver </w:t>
                  </w:r>
                  <w:r>
                    <w:rPr>
                      <w:color w:val="9CDCFD"/>
                    </w:rPr>
                    <w:t xml:space="preserve">driver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FirefoxDriver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"http://localhost:4200/home"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  <w:p w14:paraId="308154E6" w14:textId="77777777" w:rsidR="0077284C" w:rsidRDefault="00000000">
                  <w:pPr>
                    <w:pStyle w:val="BodyText"/>
                    <w:ind w:left="777"/>
                  </w:pPr>
                  <w:r>
                    <w:rPr>
                      <w:color w:val="6A9954"/>
                    </w:rPr>
                    <w:t>/*</w:t>
                  </w:r>
                </w:p>
                <w:p w14:paraId="6CA2C462" w14:textId="77777777" w:rsidR="0077284C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7"/>
                  </w:pPr>
                  <w:r>
                    <w:rPr>
                      <w:color w:val="6A9954"/>
                    </w:rPr>
                    <w:t>System.setProperty("webdriver.chrome.driver",</w:t>
                  </w:r>
                </w:p>
                <w:p w14:paraId="3B54D2B9" w14:textId="77777777" w:rsidR="0077284C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"D:\\Novina_BNP\\Simplilearn_Projects\\Project</w:t>
                  </w:r>
                  <w:r>
                    <w:rPr>
                      <w:color w:val="6A9954"/>
                      <w:spacing w:val="-18"/>
                    </w:rPr>
                    <w:t xml:space="preserve"> </w:t>
                  </w:r>
                  <w:r>
                    <w:rPr>
                      <w:color w:val="6A9954"/>
                    </w:rPr>
                    <w:t>4\\Chrome</w:t>
                  </w:r>
                  <w:r>
                    <w:rPr>
                      <w:color w:val="6A9954"/>
                      <w:spacing w:val="-18"/>
                    </w:rPr>
                    <w:t xml:space="preserve"> </w:t>
                  </w:r>
                  <w:r>
                    <w:rPr>
                      <w:color w:val="6A9954"/>
                    </w:rPr>
                    <w:t>Driver\\chromedriver.exe"</w:t>
                  </w:r>
                </w:p>
                <w:p w14:paraId="4024C512" w14:textId="77777777" w:rsidR="0077284C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);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WebDriver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driver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new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ChromeDriver();</w:t>
                  </w:r>
                </w:p>
                <w:p w14:paraId="5DA9106A" w14:textId="77777777" w:rsidR="0077284C" w:rsidRDefault="00000000">
                  <w:pPr>
                    <w:pStyle w:val="BodyText"/>
                    <w:spacing w:before="29"/>
                    <w:ind w:left="871"/>
                  </w:pPr>
                  <w:r>
                    <w:rPr>
                      <w:color w:val="6A9954"/>
                    </w:rPr>
                    <w:t>*</w:t>
                  </w:r>
                </w:p>
                <w:p w14:paraId="39E79A49" w14:textId="77777777" w:rsidR="0077284C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driver.get("http://localhost:4200/login");</w:t>
                  </w:r>
                </w:p>
                <w:p w14:paraId="0516ABF4" w14:textId="77777777" w:rsidR="0077284C" w:rsidRDefault="00000000">
                  <w:pPr>
                    <w:pStyle w:val="BodyText"/>
                    <w:spacing w:before="25" w:line="276" w:lineRule="auto"/>
                    <w:ind w:left="777" w:right="6328" w:firstLine="93"/>
                  </w:pP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59E53C0F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4A3DF001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609587F2">
          <v:shape id="_x0000_s1114" type="#_x0000_t202" style="width:454.3pt;height:490.3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C25C70E" w14:textId="77777777" w:rsidR="0077284C" w:rsidRDefault="0077284C">
                  <w:pPr>
                    <w:pStyle w:val="BodyText"/>
                    <w:spacing w:before="10"/>
                    <w:rPr>
                      <w:rFonts w:ascii="Calibri"/>
                      <w:b/>
                      <w:sz w:val="20"/>
                    </w:rPr>
                  </w:pPr>
                </w:p>
                <w:p w14:paraId="70522CFD" w14:textId="77777777" w:rsidR="0077284C" w:rsidRDefault="00000000">
                  <w:pPr>
                    <w:pStyle w:val="BodyText"/>
                    <w:ind w:left="777"/>
                  </w:pPr>
                  <w:r>
                    <w:rPr>
                      <w:color w:val="6A9954"/>
                    </w:rPr>
                    <w:t>/*</w:t>
                  </w:r>
                </w:p>
                <w:p w14:paraId="1B94DC00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  <w:spacing w:val="-1"/>
                    </w:rPr>
                    <w:t>driver.manage().timeouts().implicitlyWait(14,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TimeUnit.SECONDS);</w:t>
                  </w:r>
                </w:p>
                <w:p w14:paraId="38C8A9AB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driver.findElement(By.xpath(</w:t>
                  </w:r>
                </w:p>
                <w:p w14:paraId="0521CB68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"/html/body/app-root/app-login/div/form/div[1]/input")).sendKeys("Novina");</w:t>
                  </w:r>
                </w:p>
                <w:p w14:paraId="7C8516CA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driver.findElement(By.xpath(</w:t>
                  </w:r>
                </w:p>
                <w:p w14:paraId="18C84490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"/html/body/app-root/app-login/div/form/div[2]/input")).sendKeys("Novina123")</w:t>
                  </w:r>
                </w:p>
                <w:p w14:paraId="55FB017B" w14:textId="77777777" w:rsidR="0077284C" w:rsidRDefault="00000000">
                  <w:pPr>
                    <w:pStyle w:val="BodyText"/>
                    <w:spacing w:before="29"/>
                    <w:ind w:left="871"/>
                  </w:pPr>
                  <w:r>
                    <w:rPr>
                      <w:color w:val="6A9954"/>
                    </w:rPr>
                    <w:t>* ;</w:t>
                  </w:r>
                </w:p>
                <w:p w14:paraId="1974BC3B" w14:textId="77777777" w:rsidR="0077284C" w:rsidRDefault="00000000">
                  <w:pPr>
                    <w:pStyle w:val="BodyText"/>
                    <w:spacing w:before="29"/>
                    <w:ind w:left="871"/>
                  </w:pPr>
                  <w:r>
                    <w:rPr>
                      <w:color w:val="6A9954"/>
                    </w:rPr>
                    <w:t>*</w:t>
                  </w:r>
                </w:p>
                <w:p w14:paraId="2E65D02B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driver.findElement(By.xpath(</w:t>
                  </w:r>
                </w:p>
                <w:p w14:paraId="12EFC5F5" w14:textId="77777777" w:rsidR="0077284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"/html/body/app-root/app-login/div/form/div[3]/button")).click();</w:t>
                  </w:r>
                </w:p>
                <w:p w14:paraId="138A14A9" w14:textId="77777777" w:rsidR="0077284C" w:rsidRDefault="00000000">
                  <w:pPr>
                    <w:pStyle w:val="BodyText"/>
                    <w:spacing w:before="29" w:line="276" w:lineRule="auto"/>
                    <w:ind w:left="777" w:right="8008" w:firstLine="93"/>
                  </w:pP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</w:p>
                <w:p w14:paraId="334743E7" w14:textId="77777777" w:rsidR="0077284C" w:rsidRDefault="00000000">
                  <w:pPr>
                    <w:pStyle w:val="BodyText"/>
                    <w:spacing w:line="197" w:lineRule="exact"/>
                    <w:ind w:left="777"/>
                  </w:pPr>
                  <w:r>
                    <w:rPr>
                      <w:color w:val="D3D3D3"/>
                    </w:rPr>
                    <w:t>{</w:t>
                  </w:r>
                </w:p>
                <w:p w14:paraId="5004CAB6" w14:textId="77777777" w:rsidR="0077284C" w:rsidRDefault="00000000">
                  <w:pPr>
                    <w:pStyle w:val="BodyText"/>
                    <w:spacing w:before="29"/>
                    <w:ind w:left="1151"/>
                  </w:pPr>
                  <w:r>
                    <w:rPr>
                      <w:color w:val="6A9954"/>
                    </w:rPr>
                    <w:t>/*</w:t>
                  </w:r>
                </w:p>
                <w:p w14:paraId="62E18121" w14:textId="77777777" w:rsidR="0077284C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r>
                    <w:rPr>
                      <w:color w:val="6A9954"/>
                    </w:rPr>
                    <w:t>WebDriverWait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wait=new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WebDriverWait(driver,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14);</w:t>
                  </w:r>
                </w:p>
                <w:p w14:paraId="0023C71A" w14:textId="77777777" w:rsidR="0077284C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r>
                    <w:rPr>
                      <w:color w:val="6A9954"/>
                    </w:rPr>
                    <w:t>wait.until(ExpectedConditions.visibilityOfElementLocated(By.xpath(</w:t>
                  </w:r>
                </w:p>
                <w:p w14:paraId="7799EA70" w14:textId="77777777" w:rsidR="0077284C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r>
                    <w:rPr>
                      <w:color w:val="6A9954"/>
                    </w:rPr>
                    <w:t>"/html/body/app-root/app-home/div[1]/h2")));</w:t>
                  </w:r>
                </w:p>
                <w:p w14:paraId="66C3BB27" w14:textId="77777777" w:rsidR="0077284C" w:rsidRDefault="0000000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1433"/>
                    </w:tabs>
                    <w:spacing w:before="29"/>
                  </w:pPr>
                  <w:r>
                    <w:rPr>
                      <w:color w:val="6A9954"/>
                    </w:rPr>
                    <w:t>System.out.println("Login</w:t>
                  </w:r>
                  <w:r>
                    <w:rPr>
                      <w:color w:val="6A9954"/>
                      <w:spacing w:val="-21"/>
                    </w:rPr>
                    <w:t xml:space="preserve"> </w:t>
                  </w:r>
                  <w:r>
                    <w:rPr>
                      <w:color w:val="6A9954"/>
                    </w:rPr>
                    <w:t>Successfull");</w:t>
                  </w:r>
                </w:p>
                <w:p w14:paraId="7DEFC81E" w14:textId="77777777" w:rsidR="0077284C" w:rsidRDefault="00000000">
                  <w:pPr>
                    <w:pStyle w:val="BodyText"/>
                    <w:spacing w:before="29"/>
                    <w:ind w:left="1245"/>
                  </w:pPr>
                  <w:r>
                    <w:rPr>
                      <w:color w:val="6A9954"/>
                    </w:rPr>
                    <w:t>*/</w:t>
                  </w:r>
                </w:p>
                <w:p w14:paraId="72DD17E3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26EA5C5F" w14:textId="77777777" w:rsidR="0077284C" w:rsidRDefault="00000000">
                  <w:pPr>
                    <w:pStyle w:val="BodyText"/>
                    <w:spacing w:line="276" w:lineRule="auto"/>
                    <w:ind w:left="1151" w:right="917"/>
                  </w:pP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manage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timeouts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implicitlyWait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SECONDS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"/html/body/app-root/nav/ul/li[1]/a"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"Transaction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History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Displayed"</w:t>
                  </w:r>
                  <w:r>
                    <w:rPr>
                      <w:color w:val="D3D3D3"/>
                    </w:rPr>
                    <w:t>);</w:t>
                  </w:r>
                </w:p>
                <w:p w14:paraId="07E67A90" w14:textId="77777777" w:rsidR="0077284C" w:rsidRDefault="0077284C">
                  <w:pPr>
                    <w:pStyle w:val="BodyText"/>
                    <w:rPr>
                      <w:sz w:val="16"/>
                    </w:rPr>
                  </w:pPr>
                </w:p>
                <w:p w14:paraId="2FF895D1" w14:textId="77777777" w:rsidR="0077284C" w:rsidRDefault="0077284C"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 w14:paraId="6E9852E8" w14:textId="77777777" w:rsidR="0077284C" w:rsidRDefault="00000000">
                  <w:pPr>
                    <w:pStyle w:val="BodyText"/>
                    <w:spacing w:line="276" w:lineRule="auto"/>
                    <w:ind w:left="1151" w:right="262"/>
                  </w:pP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xpath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"//*[@id=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navbardrop</w:t>
                  </w:r>
                  <w:r>
                    <w:rPr>
                      <w:color w:val="D6B97C"/>
                    </w:rPr>
                    <w:t>\"</w:t>
                  </w:r>
                  <w:r>
                    <w:rPr>
                      <w:color w:val="CE9178"/>
                    </w:rPr>
                    <w:t>]"</w:t>
                  </w:r>
                  <w:r>
                    <w:rPr>
                      <w:color w:val="D3D3D3"/>
                    </w:rPr>
                    <w:t>)).</w:t>
                  </w:r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driver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findElement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By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xpath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"/html/body/app-root/nav/ul/li[5]/div/a[2]"</w:t>
                  </w:r>
                  <w:r>
                    <w:rPr>
                      <w:color w:val="D3D3D3"/>
                      <w:spacing w:val="-1"/>
                    </w:rPr>
                    <w:t>)).</w:t>
                  </w:r>
                  <w:r>
                    <w:rPr>
                      <w:color w:val="DCDCAA"/>
                      <w:spacing w:val="-1"/>
                    </w:rPr>
                    <w:t>click</w:t>
                  </w:r>
                  <w:r>
                    <w:rPr>
                      <w:color w:val="D3D3D3"/>
                      <w:spacing w:val="-1"/>
                    </w:rPr>
                    <w:t>();</w:t>
                  </w:r>
                </w:p>
                <w:p w14:paraId="64B18245" w14:textId="77777777" w:rsidR="0077284C" w:rsidRDefault="00000000">
                  <w:pPr>
                    <w:pStyle w:val="BodyText"/>
                    <w:spacing w:line="276" w:lineRule="auto"/>
                    <w:ind w:left="28" w:right="75" w:firstLine="1029"/>
                  </w:pPr>
                  <w:r>
                    <w:rPr>
                      <w:color w:val="6A9954"/>
                      <w:spacing w:val="-1"/>
                    </w:rPr>
                    <w:t>//</w:t>
                  </w:r>
                  <w:r>
                    <w:rPr>
                      <w:color w:val="6A9954"/>
                      <w:spacing w:val="9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>wait.until(ExpectedConditions.visibilityOfElementLocated(By.xpath("/html/body/app-</w:t>
                  </w:r>
                  <w:r>
                    <w:rPr>
                      <w:color w:val="6A9954"/>
                      <w:spacing w:val="-91"/>
                    </w:rPr>
                    <w:t xml:space="preserve"> </w:t>
                  </w:r>
                  <w:r>
                    <w:rPr>
                      <w:color w:val="6A9954"/>
                    </w:rPr>
                    <w:t>root/app-login/div/form/h3")));</w:t>
                  </w:r>
                </w:p>
                <w:p w14:paraId="08DF71CD" w14:textId="77777777" w:rsidR="0077284C" w:rsidRDefault="00000000">
                  <w:pPr>
                    <w:pStyle w:val="BodyText"/>
                    <w:spacing w:line="197" w:lineRule="exact"/>
                    <w:ind w:left="1058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"Signed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Out"</w:t>
                  </w:r>
                  <w:r>
                    <w:rPr>
                      <w:color w:val="D3D3D3"/>
                    </w:rPr>
                    <w:t>);</w:t>
                  </w:r>
                </w:p>
                <w:p w14:paraId="7F1D8C0D" w14:textId="77777777" w:rsidR="0077284C" w:rsidRDefault="00000000">
                  <w:pPr>
                    <w:pStyle w:val="BodyText"/>
                    <w:spacing w:before="28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2B92D2F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 w14:paraId="3AB464DD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{</w:t>
                  </w:r>
                </w:p>
                <w:p w14:paraId="358E33EC" w14:textId="77777777" w:rsidR="0077284C" w:rsidRDefault="00000000">
                  <w:pPr>
                    <w:pStyle w:val="BodyText"/>
                    <w:spacing w:before="29"/>
                    <w:ind w:left="1151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"Error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browser!!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have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look"</w:t>
                  </w:r>
                  <w:r>
                    <w:rPr>
                      <w:color w:val="D3D3D3"/>
                    </w:rPr>
                    <w:t>);</w:t>
                  </w:r>
                </w:p>
                <w:p w14:paraId="2B6AC312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D3D3D3"/>
                    </w:rPr>
                    <w:t>}</w:t>
                  </w:r>
                </w:p>
                <w:p w14:paraId="39CA5751" w14:textId="77777777" w:rsidR="0077284C" w:rsidRDefault="0077284C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228486BC" w14:textId="77777777" w:rsidR="0077284C" w:rsidRDefault="00000000">
                  <w:pPr>
                    <w:pStyle w:val="BodyText"/>
                    <w:spacing w:before="1" w:line="276" w:lineRule="auto"/>
                    <w:ind w:left="777" w:right="6328"/>
                  </w:pPr>
                  <w:r>
                    <w:rPr>
                      <w:color w:val="4EC8AF"/>
                      <w:spacing w:val="-1"/>
                    </w:rPr>
                    <w:t>Thread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sleep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5000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91"/>
                    </w:rPr>
                    <w:t xml:space="preserve"> </w:t>
                  </w:r>
                  <w:r>
                    <w:rPr>
                      <w:color w:val="9CDCFD"/>
                    </w:rPr>
                    <w:t>driver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quit</w:t>
                  </w:r>
                  <w:r>
                    <w:rPr>
                      <w:color w:val="D3D3D3"/>
                    </w:rPr>
                    <w:t>();</w:t>
                  </w:r>
                </w:p>
                <w:p w14:paraId="513198A3" w14:textId="77777777" w:rsidR="0077284C" w:rsidRDefault="0077284C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76B983D9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}</w:t>
                  </w:r>
                </w:p>
                <w:p w14:paraId="4604057B" w14:textId="77777777" w:rsidR="0077284C" w:rsidRDefault="00000000"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52D2710" w14:textId="77777777" w:rsidR="0077284C" w:rsidRDefault="0077284C">
      <w:pPr>
        <w:pStyle w:val="BodyText"/>
        <w:rPr>
          <w:rFonts w:ascii="Arial" w:hAnsi="Arial" w:cs="Arial"/>
          <w:b/>
          <w:sz w:val="20"/>
        </w:rPr>
      </w:pPr>
    </w:p>
    <w:p w14:paraId="70405C56" w14:textId="77777777" w:rsidR="0077284C" w:rsidRDefault="0077284C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7023530A" w14:textId="77777777" w:rsidR="0077284C" w:rsidRDefault="00000000">
      <w:pPr>
        <w:spacing w:before="44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Transferhistory.java</w:t>
      </w:r>
    </w:p>
    <w:p w14:paraId="163593F5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638D3E2E">
          <v:shape id="_x0000_s1105" type="#_x0000_t202" style="position:absolute;margin-left:70.55pt;margin-top:9.4pt;width:454.3pt;height:148.25pt;z-index:-251649024;mso-wrap-distance-top:0;mso-wrap-distance-bottom:0;mso-position-horizontal-relative:page;mso-width-relative:page;mso-height-relative:page" fillcolor="#1e1e1e" stroked="f">
            <v:textbox inset="0,0,0,0">
              <w:txbxContent>
                <w:p w14:paraId="46B37398" w14:textId="77777777" w:rsidR="0077284C" w:rsidRDefault="00000000">
                  <w:pPr>
                    <w:pStyle w:val="BodyText"/>
                    <w:spacing w:before="26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UserActions</w:t>
                  </w:r>
                  <w:r>
                    <w:rPr>
                      <w:color w:val="D3D3D3"/>
                    </w:rPr>
                    <w:t>;</w:t>
                  </w:r>
                </w:p>
                <w:p w14:paraId="6D665686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A123763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concurrent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TimeUnit</w:t>
                  </w:r>
                  <w:r>
                    <w:rPr>
                      <w:color w:val="D3D3D3"/>
                    </w:rPr>
                    <w:t>;</w:t>
                  </w:r>
                </w:p>
                <w:p w14:paraId="77E3893C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F14AC71" w14:textId="77777777" w:rsidR="0077284C" w:rsidRDefault="00000000">
                  <w:pPr>
                    <w:pStyle w:val="BodyText"/>
                    <w:spacing w:line="276" w:lineRule="auto"/>
                    <w:ind w:left="28" w:right="5593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06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By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07286FC1" w14:textId="77777777" w:rsidR="0077284C" w:rsidRDefault="00000000">
                  <w:pPr>
                    <w:pStyle w:val="BodyText"/>
                    <w:spacing w:line="276" w:lineRule="auto"/>
                    <w:ind w:left="28" w:right="427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ChromeDriver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-21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FirefoxDriver</w:t>
                  </w:r>
                  <w:r>
                    <w:rPr>
                      <w:color w:val="D3D3D3"/>
                    </w:rPr>
                    <w:t>;</w:t>
                  </w:r>
                </w:p>
                <w:p w14:paraId="3553E69A" w14:textId="77777777" w:rsidR="0077284C" w:rsidRDefault="00000000">
                  <w:pPr>
                    <w:pStyle w:val="BodyText"/>
                    <w:spacing w:line="276" w:lineRule="auto"/>
                    <w:ind w:left="28" w:right="3710"/>
                  </w:pP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6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>org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openqa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selenium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support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ui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4EC8AF"/>
                      <w:spacing w:val="-1"/>
                    </w:rPr>
                    <w:t>ExpectedConditions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90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openqa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selenium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support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WebDriverWait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org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annotations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Test</w:t>
                  </w:r>
                  <w:r>
                    <w:rPr>
                      <w:color w:val="D3D3D3"/>
                    </w:rPr>
                    <w:t>;</w:t>
                  </w:r>
                </w:p>
                <w:p w14:paraId="6EC27138" w14:textId="77777777" w:rsidR="0077284C" w:rsidRDefault="0077284C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14:paraId="347E51ED" w14:textId="77777777" w:rsidR="0077284C" w:rsidRDefault="0000000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TransferHistory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2079D215" w14:textId="77777777" w:rsidR="0077284C" w:rsidRDefault="0077284C">
      <w:pPr>
        <w:rPr>
          <w:rFonts w:ascii="Arial" w:hAnsi="Arial" w:cs="Arial"/>
          <w:sz w:val="13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7C7D2C51" w14:textId="77777777" w:rsidR="0077284C" w:rsidRDefault="00000000">
      <w:pPr>
        <w:pStyle w:val="BodyText"/>
        <w:spacing w:before="2"/>
        <w:rPr>
          <w:rFonts w:ascii="Arial" w:hAnsi="Arial" w:cs="Arial"/>
          <w:b/>
          <w:sz w:val="15"/>
        </w:rPr>
      </w:pPr>
      <w:r>
        <w:rPr>
          <w:rFonts w:ascii="Arial" w:hAnsi="Arial" w:cs="Arial"/>
        </w:rPr>
        <w:lastRenderedPageBreak/>
        <w:pict w14:anchorId="3C9760CC">
          <v:shape id="_x0000_s1106" style="position:absolute;margin-left:70.55pt;margin-top:71.95pt;width:454.3pt;height:684.15pt;z-index:-251683840;mso-position-horizontal-relative:page;mso-position-vertical-relative:page;mso-width-relative:page;mso-height-relative:page" coordorigin="1412,1440" coordsize="9086,13683" o:spt="100" adj="0,,0" path="m10497,11474r-9085,l1412,11702r,228l1412,12158r,228l1412,12614r,228l1412,13070r,228l1412,13526r,228l1412,13982r,l1412,14210r,228l1412,14666r,228l1412,15122r9085,l10497,14894r,-228l10497,14438r,-228l10497,13982r,l10497,13754r,-228l10497,13298r,-228l10497,12842r,-228l10497,12386r,-228l10497,11930r,-228l10497,11474xm10497,10790r-9085,l1412,11018r,228l1412,11474r9085,l10497,11246r,-228l10497,10790xm10497,10561r-9085,l1412,10789r9085,l10497,10561xm10497,9877r-9085,l1412,10105r,228l1412,10561r9085,l10497,10333r,-228l10497,9877xm10497,9421r-9085,l1412,9649r,228l10497,9877r,-228l10497,9421xm10497,8737r-9085,l1412,8965r,228l1412,9421r9085,l10497,9193r,-228l10497,8737xm10497,8281r-9085,l1412,8509r,228l10497,8737r,-228l10497,8281xm10497,7369r-9085,l1412,7597r,228l1412,7825r,228l1412,8281r9085,l10497,8053r,-228l10497,7825r,-228l10497,7369xm10497,6685r-9085,l1412,6913r,228l1412,7369r9085,l10497,7141r,-228l10497,6685xm10497,5317r-9085,l1412,5545r,228l1412,6001r,228l1412,6457r,228l10497,6685r,-228l10497,6229r,-228l10497,5773r,-228l10497,5317xm10497,4633r-9085,l1412,4861r,228l1412,5317r9085,l10497,5089r,-228l10497,4633xm10497,4404r-9085,l1412,4632r9085,l10497,4404xm10497,3264r-9085,l1412,3492r,228l1412,3948r,228l1412,4404r9085,l10497,4176r,-228l10497,3720r,-228l10497,3264xm10497,2124r-9085,l1412,2352r,228l1412,2808r,228l1412,3264r9085,l10497,3036r,-228l10497,2580r,-228l10497,2124xm10498,1440r-9086,l1412,1668r,228l1412,2124r9085,l10497,1896r,-228l10498,1668r,-22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91A2492" w14:textId="77777777" w:rsidR="0077284C" w:rsidRDefault="00000000">
      <w:pPr>
        <w:pStyle w:val="BodyText"/>
        <w:spacing w:before="71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2AF9ECB3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DCDCAA"/>
        </w:rPr>
        <w:t>TransactionHistory</w:t>
      </w:r>
      <w:r>
        <w:rPr>
          <w:rFonts w:ascii="Arial" w:hAnsi="Arial" w:cs="Arial"/>
          <w:color w:val="D3D3D3"/>
        </w:rPr>
        <w:t>()</w:t>
      </w:r>
      <w:r>
        <w:rPr>
          <w:rFonts w:ascii="Arial" w:hAnsi="Arial" w:cs="Arial"/>
          <w:color w:val="D3D3D3"/>
          <w:spacing w:val="-8"/>
        </w:rPr>
        <w:t xml:space="preserve"> </w:t>
      </w:r>
      <w:r>
        <w:rPr>
          <w:rFonts w:ascii="Arial" w:hAnsi="Arial" w:cs="Arial"/>
          <w:color w:val="559CD5"/>
        </w:rPr>
        <w:t>throws</w:t>
      </w:r>
      <w:r>
        <w:rPr>
          <w:rFonts w:ascii="Arial" w:hAnsi="Arial" w:cs="Arial"/>
          <w:color w:val="559CD5"/>
          <w:spacing w:val="-7"/>
        </w:rPr>
        <w:t xml:space="preserve"> </w:t>
      </w:r>
      <w:r>
        <w:rPr>
          <w:rFonts w:ascii="Arial" w:hAnsi="Arial" w:cs="Arial"/>
          <w:color w:val="4EC8AF"/>
        </w:rPr>
        <w:t>InterruptedException</w:t>
      </w:r>
      <w:r>
        <w:rPr>
          <w:rFonts w:ascii="Arial" w:hAnsi="Arial" w:cs="Arial"/>
          <w:color w:val="4EC8AF"/>
          <w:spacing w:val="-7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50FA6BF0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320BB905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spacing w:before="28"/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System.setProperty("webdriver.chrome.driver",</w:t>
      </w:r>
    </w:p>
    <w:p w14:paraId="06C5BEB3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"D:\\Novina_BNP\\Simplilearn_Projects\\Project</w:t>
      </w:r>
      <w:r>
        <w:rPr>
          <w:rFonts w:ascii="Arial" w:hAnsi="Arial" w:cs="Arial"/>
          <w:color w:val="6A9954"/>
          <w:spacing w:val="-18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4\\Chrome</w:t>
      </w:r>
      <w:r>
        <w:rPr>
          <w:rFonts w:ascii="Arial" w:hAnsi="Arial" w:cs="Arial"/>
          <w:color w:val="6A9954"/>
          <w:spacing w:val="-18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Driver\\chromedriver.exe"</w:t>
      </w:r>
    </w:p>
    <w:p w14:paraId="6B31903F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);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WebDriver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driver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=</w:t>
      </w:r>
      <w:r>
        <w:rPr>
          <w:rFonts w:ascii="Arial" w:hAnsi="Arial" w:cs="Arial"/>
          <w:color w:val="6A9954"/>
          <w:spacing w:val="-4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new</w:t>
      </w:r>
      <w:r>
        <w:rPr>
          <w:rFonts w:ascii="Arial" w:hAnsi="Arial" w:cs="Arial"/>
          <w:color w:val="6A9954"/>
          <w:spacing w:val="-5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ChromeDriver();</w:t>
      </w:r>
    </w:p>
    <w:p w14:paraId="6777BC11" w14:textId="77777777" w:rsidR="0077284C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</w:t>
      </w:r>
    </w:p>
    <w:p w14:paraId="7776C9B0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driver.get("http://localhost:4200/login");</w:t>
      </w:r>
    </w:p>
    <w:p w14:paraId="23246C43" w14:textId="77777777" w:rsidR="0077284C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4759FB9D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6216957E" w14:textId="77777777" w:rsidR="0077284C" w:rsidRDefault="00000000">
      <w:pPr>
        <w:pStyle w:val="BodyText"/>
        <w:spacing w:before="70" w:line="276" w:lineRule="auto"/>
        <w:ind w:left="220" w:firstLine="842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"webdriver.gecko.driver"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E9178"/>
          <w:spacing w:val="-1"/>
        </w:rPr>
        <w:t>"C: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Users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Nagaraj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Downloads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firefoxDriver</w:t>
      </w:r>
      <w:r>
        <w:rPr>
          <w:rFonts w:ascii="Arial" w:hAnsi="Arial" w:cs="Arial"/>
          <w:color w:val="D6B97C"/>
          <w:spacing w:val="-1"/>
        </w:rPr>
        <w:t>\\</w:t>
      </w:r>
      <w:r>
        <w:rPr>
          <w:rFonts w:ascii="Arial" w:hAnsi="Arial" w:cs="Arial"/>
          <w:color w:val="CE9178"/>
          <w:spacing w:val="-1"/>
        </w:rPr>
        <w:t>geckodriver.exe"</w:t>
      </w:r>
      <w:r>
        <w:rPr>
          <w:rFonts w:ascii="Arial" w:hAnsi="Arial" w:cs="Arial"/>
          <w:color w:val="D3D3D3"/>
          <w:spacing w:val="-1"/>
        </w:rPr>
        <w:t>);</w:t>
      </w:r>
    </w:p>
    <w:p w14:paraId="1771EC5A" w14:textId="77777777" w:rsidR="0077284C" w:rsidRDefault="00000000">
      <w:pPr>
        <w:pStyle w:val="BodyText"/>
        <w:spacing w:line="197" w:lineRule="exact"/>
        <w:ind w:left="134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5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4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5"/>
        </w:rPr>
        <w:t xml:space="preserve"> </w:t>
      </w:r>
      <w:r>
        <w:rPr>
          <w:rFonts w:ascii="Arial" w:hAnsi="Arial" w:cs="Arial"/>
          <w:color w:val="C585C0"/>
        </w:rPr>
        <w:t>new</w:t>
      </w:r>
      <w:r>
        <w:rPr>
          <w:rFonts w:ascii="Arial" w:hAnsi="Arial" w:cs="Arial"/>
          <w:color w:val="C585C0"/>
          <w:spacing w:val="-4"/>
        </w:rPr>
        <w:t xml:space="preserve"> </w:t>
      </w:r>
      <w:r>
        <w:rPr>
          <w:rFonts w:ascii="Arial" w:hAnsi="Arial" w:cs="Arial"/>
          <w:color w:val="DCDCAA"/>
        </w:rPr>
        <w:t>FirefoxDriver</w:t>
      </w:r>
      <w:r>
        <w:rPr>
          <w:rFonts w:ascii="Arial" w:hAnsi="Arial" w:cs="Arial"/>
          <w:color w:val="D3D3D3"/>
        </w:rPr>
        <w:t>();</w:t>
      </w:r>
    </w:p>
    <w:p w14:paraId="0884E98D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6E008A2E" w14:textId="77777777" w:rsidR="0077284C" w:rsidRDefault="00000000">
      <w:pPr>
        <w:pStyle w:val="BodyText"/>
        <w:spacing w:before="71"/>
        <w:ind w:left="1343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"http://localhost:4200/home"</w:t>
      </w:r>
      <w:r>
        <w:rPr>
          <w:rFonts w:ascii="Arial" w:hAnsi="Arial" w:cs="Arial"/>
          <w:color w:val="D3D3D3"/>
        </w:rPr>
        <w:t>);</w:t>
      </w:r>
    </w:p>
    <w:p w14:paraId="25C1FD40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1E1D4184" w14:textId="77777777" w:rsidR="0077284C" w:rsidRDefault="00000000">
      <w:pPr>
        <w:pStyle w:val="BodyText"/>
        <w:spacing w:before="70"/>
        <w:ind w:left="969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63672072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065497CC" w14:textId="77777777" w:rsidR="0077284C" w:rsidRDefault="00000000">
      <w:pPr>
        <w:pStyle w:val="BodyText"/>
        <w:spacing w:before="70"/>
        <w:ind w:left="969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implicitlyWait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</w:p>
    <w:p w14:paraId="7650338A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7DD62B71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driver.findElement(By.xpath(</w:t>
      </w:r>
    </w:p>
    <w:p w14:paraId="1C4D8710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"/html/body/app-root/app-login/div/form/div[1]/input")).sendKeys("Novina");</w:t>
      </w:r>
    </w:p>
    <w:p w14:paraId="654331C6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driver.findElement(By.xpath(</w:t>
      </w:r>
    </w:p>
    <w:p w14:paraId="5DD96546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"/html/body/app-root/app-login/div/form/div[2]/input")).sendKeys("Novina123")</w:t>
      </w:r>
    </w:p>
    <w:p w14:paraId="780F214B" w14:textId="77777777" w:rsidR="0077284C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 ;</w:t>
      </w:r>
    </w:p>
    <w:p w14:paraId="777D258A" w14:textId="77777777" w:rsidR="0077284C" w:rsidRDefault="00000000">
      <w:pPr>
        <w:pStyle w:val="BodyText"/>
        <w:spacing w:before="29"/>
        <w:ind w:left="1062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</w:t>
      </w:r>
    </w:p>
    <w:p w14:paraId="17162389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driver.findElement(By.xpath(</w:t>
      </w:r>
    </w:p>
    <w:p w14:paraId="475DF0BF" w14:textId="77777777" w:rsidR="0077284C" w:rsidRDefault="00000000">
      <w:pPr>
        <w:pStyle w:val="ListParagraph"/>
        <w:numPr>
          <w:ilvl w:val="0"/>
          <w:numId w:val="1"/>
        </w:numPr>
        <w:tabs>
          <w:tab w:val="left" w:pos="1251"/>
        </w:tabs>
        <w:ind w:left="1250" w:hanging="189"/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"/html/body/app-root/app-login/div/form/div[3]/button")).click();</w:t>
      </w:r>
    </w:p>
    <w:p w14:paraId="79E9AF24" w14:textId="77777777" w:rsidR="0077284C" w:rsidRDefault="00000000">
      <w:pPr>
        <w:pStyle w:val="BodyText"/>
        <w:spacing w:before="29" w:line="276" w:lineRule="auto"/>
        <w:ind w:left="969" w:right="8220" w:firstLine="9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  <w:r>
        <w:rPr>
          <w:rFonts w:ascii="Arial" w:hAnsi="Arial" w:cs="Arial"/>
          <w:color w:val="6A9954"/>
          <w:spacing w:val="-91"/>
        </w:rPr>
        <w:t xml:space="preserve"> </w:t>
      </w:r>
      <w:r>
        <w:rPr>
          <w:rFonts w:ascii="Arial" w:hAnsi="Arial" w:cs="Arial"/>
          <w:color w:val="C585C0"/>
        </w:rPr>
        <w:t>try</w:t>
      </w:r>
    </w:p>
    <w:p w14:paraId="14F0FD87" w14:textId="77777777" w:rsidR="0077284C" w:rsidRDefault="00000000">
      <w:pPr>
        <w:pStyle w:val="BodyText"/>
        <w:spacing w:line="197" w:lineRule="exact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7C3AEAD9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/*</w:t>
      </w:r>
    </w:p>
    <w:p w14:paraId="7B50799E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WebDriverWait</w:t>
      </w:r>
      <w:r>
        <w:rPr>
          <w:rFonts w:ascii="Arial" w:hAnsi="Arial" w:cs="Arial"/>
          <w:color w:val="6A9954"/>
          <w:spacing w:val="-11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wait=new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WebDriverWait(driver,</w:t>
      </w:r>
      <w:r>
        <w:rPr>
          <w:rFonts w:ascii="Arial" w:hAnsi="Arial" w:cs="Arial"/>
          <w:color w:val="6A9954"/>
          <w:spacing w:val="-10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14);</w:t>
      </w:r>
    </w:p>
    <w:p w14:paraId="5956AD17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wait.until(ExpectedConditions.visibilityOfElementLocated(By.xpath(</w:t>
      </w:r>
    </w:p>
    <w:p w14:paraId="6D3B2D96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"/html/body/app-root/app-home/div[1]/h2")));</w:t>
      </w:r>
    </w:p>
    <w:p w14:paraId="1250B25B" w14:textId="77777777" w:rsidR="0077284C" w:rsidRDefault="00000000">
      <w:pPr>
        <w:pStyle w:val="ListParagraph"/>
        <w:numPr>
          <w:ilvl w:val="1"/>
          <w:numId w:val="1"/>
        </w:numPr>
        <w:tabs>
          <w:tab w:val="left" w:pos="1625"/>
        </w:tabs>
        <w:rPr>
          <w:rFonts w:ascii="Arial" w:hAnsi="Arial" w:cs="Arial"/>
          <w:sz w:val="17"/>
        </w:rPr>
      </w:pPr>
      <w:r>
        <w:rPr>
          <w:rFonts w:ascii="Arial" w:hAnsi="Arial" w:cs="Arial"/>
          <w:color w:val="6A9954"/>
          <w:sz w:val="17"/>
        </w:rPr>
        <w:t>System.out.println("Login</w:t>
      </w:r>
      <w:r>
        <w:rPr>
          <w:rFonts w:ascii="Arial" w:hAnsi="Arial" w:cs="Arial"/>
          <w:color w:val="6A9954"/>
          <w:spacing w:val="-18"/>
          <w:sz w:val="17"/>
        </w:rPr>
        <w:t xml:space="preserve"> </w:t>
      </w:r>
      <w:r>
        <w:rPr>
          <w:rFonts w:ascii="Arial" w:hAnsi="Arial" w:cs="Arial"/>
          <w:color w:val="6A9954"/>
          <w:sz w:val="17"/>
        </w:rPr>
        <w:t>Successfull");</w:t>
      </w:r>
    </w:p>
    <w:p w14:paraId="3CD6FF09" w14:textId="77777777" w:rsidR="0077284C" w:rsidRDefault="00000000">
      <w:pPr>
        <w:pStyle w:val="BodyText"/>
        <w:spacing w:before="29"/>
        <w:ind w:left="1437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*/</w:t>
      </w:r>
    </w:p>
    <w:p w14:paraId="1F02DC0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4BBFD7A0" w14:textId="77777777" w:rsidR="0077284C" w:rsidRDefault="00000000">
      <w:pPr>
        <w:pStyle w:val="BodyText"/>
        <w:spacing w:before="70" w:line="276" w:lineRule="auto"/>
        <w:ind w:left="1343" w:right="1126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implicitlyWait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"/html/body/app-root/nav/ul/li[2]/a"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"Transfer</w:t>
      </w:r>
      <w:r>
        <w:rPr>
          <w:rFonts w:ascii="Arial" w:hAnsi="Arial" w:cs="Arial"/>
          <w:color w:val="CE9178"/>
          <w:spacing w:val="-1"/>
        </w:rPr>
        <w:t xml:space="preserve"> </w:t>
      </w:r>
      <w:r>
        <w:rPr>
          <w:rFonts w:ascii="Arial" w:hAnsi="Arial" w:cs="Arial"/>
          <w:color w:val="CE9178"/>
        </w:rPr>
        <w:t>History</w:t>
      </w:r>
      <w:r>
        <w:rPr>
          <w:rFonts w:ascii="Arial" w:hAnsi="Arial" w:cs="Arial"/>
          <w:color w:val="CE9178"/>
          <w:spacing w:val="-2"/>
        </w:rPr>
        <w:t xml:space="preserve"> </w:t>
      </w:r>
      <w:r>
        <w:rPr>
          <w:rFonts w:ascii="Arial" w:hAnsi="Arial" w:cs="Arial"/>
          <w:color w:val="CE9178"/>
        </w:rPr>
        <w:t>Displayed"</w:t>
      </w:r>
      <w:r>
        <w:rPr>
          <w:rFonts w:ascii="Arial" w:hAnsi="Arial" w:cs="Arial"/>
          <w:color w:val="D3D3D3"/>
        </w:rPr>
        <w:t>);</w:t>
      </w:r>
    </w:p>
    <w:p w14:paraId="19C00239" w14:textId="77777777" w:rsidR="0077284C" w:rsidRDefault="0077284C">
      <w:pPr>
        <w:pStyle w:val="BodyText"/>
        <w:spacing w:before="3"/>
        <w:rPr>
          <w:rFonts w:ascii="Arial" w:hAnsi="Arial" w:cs="Arial"/>
          <w:sz w:val="13"/>
        </w:rPr>
      </w:pPr>
    </w:p>
    <w:p w14:paraId="76220A2A" w14:textId="77777777" w:rsidR="0077284C" w:rsidRDefault="00000000">
      <w:pPr>
        <w:pStyle w:val="BodyText"/>
        <w:tabs>
          <w:tab w:val="left" w:pos="1343"/>
        </w:tabs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  <w:t>driver.findElement(By.xpath("/html/body/app-root/nav/ul/li[5]/div/a[2]")).click();</w:t>
      </w:r>
    </w:p>
    <w:p w14:paraId="12ECD5B6" w14:textId="77777777" w:rsidR="0077284C" w:rsidRDefault="00000000">
      <w:pPr>
        <w:pStyle w:val="BodyText"/>
        <w:tabs>
          <w:tab w:val="left" w:pos="1343"/>
        </w:tabs>
        <w:spacing w:before="29" w:line="276" w:lineRule="auto"/>
        <w:ind w:left="220" w:right="471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</w:r>
      <w:r>
        <w:rPr>
          <w:rFonts w:ascii="Arial" w:hAnsi="Arial" w:cs="Arial"/>
          <w:color w:val="6A9954"/>
          <w:spacing w:val="-1"/>
        </w:rPr>
        <w:t>wait.until(ExpectedConditions.visibilityOfElementLocated(By.xpath("/html/body/app-</w:t>
      </w:r>
      <w:r>
        <w:rPr>
          <w:rFonts w:ascii="Arial" w:hAnsi="Arial" w:cs="Arial"/>
          <w:color w:val="6A9954"/>
        </w:rPr>
        <w:t xml:space="preserve"> root/app-login/div/form/h3")));</w:t>
      </w:r>
    </w:p>
    <w:p w14:paraId="22CF62B0" w14:textId="77777777" w:rsidR="0077284C" w:rsidRDefault="00000000">
      <w:pPr>
        <w:pStyle w:val="BodyText"/>
        <w:tabs>
          <w:tab w:val="left" w:pos="1343"/>
        </w:tabs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  <w:t>System.out.println("Signed</w:t>
      </w:r>
      <w:r>
        <w:rPr>
          <w:rFonts w:ascii="Arial" w:hAnsi="Arial" w:cs="Arial"/>
          <w:color w:val="6A9954"/>
          <w:spacing w:val="-6"/>
        </w:rPr>
        <w:t xml:space="preserve"> </w:t>
      </w:r>
      <w:r>
        <w:rPr>
          <w:rFonts w:ascii="Arial" w:hAnsi="Arial" w:cs="Arial"/>
          <w:color w:val="6A9954"/>
        </w:rPr>
        <w:t>Out");</w:t>
      </w:r>
    </w:p>
    <w:p w14:paraId="0909BCED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55A19268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catch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Exception</w:t>
      </w:r>
      <w:r>
        <w:rPr>
          <w:rFonts w:ascii="Arial" w:hAnsi="Arial" w:cs="Arial"/>
          <w:color w:val="4EC8AF"/>
          <w:spacing w:val="-8"/>
        </w:rPr>
        <w:t xml:space="preserve"> </w:t>
      </w:r>
      <w:r>
        <w:rPr>
          <w:rFonts w:ascii="Arial" w:hAnsi="Arial" w:cs="Arial"/>
          <w:color w:val="9CDCFD"/>
        </w:rPr>
        <w:t>e</w:t>
      </w:r>
      <w:r>
        <w:rPr>
          <w:rFonts w:ascii="Arial" w:hAnsi="Arial" w:cs="Arial"/>
          <w:color w:val="D3D3D3"/>
        </w:rPr>
        <w:t>)</w:t>
      </w:r>
    </w:p>
    <w:p w14:paraId="327A9678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23EB48A5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"Error</w:t>
      </w:r>
      <w:r>
        <w:rPr>
          <w:rFonts w:ascii="Arial" w:hAnsi="Arial" w:cs="Arial"/>
          <w:color w:val="CE9178"/>
          <w:spacing w:val="-7"/>
        </w:rPr>
        <w:t xml:space="preserve"> </w:t>
      </w:r>
      <w:r>
        <w:rPr>
          <w:rFonts w:ascii="Arial" w:hAnsi="Arial" w:cs="Arial"/>
          <w:color w:val="CE9178"/>
        </w:rPr>
        <w:t>in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browser!!</w:t>
      </w:r>
      <w:r>
        <w:rPr>
          <w:rFonts w:ascii="Arial" w:hAnsi="Arial" w:cs="Arial"/>
          <w:color w:val="D6B97C"/>
        </w:rPr>
        <w:t>\n</w:t>
      </w:r>
      <w:r>
        <w:rPr>
          <w:rFonts w:ascii="Arial" w:hAnsi="Arial" w:cs="Arial"/>
          <w:color w:val="CE9178"/>
        </w:rPr>
        <w:t>Please</w:t>
      </w:r>
      <w:r>
        <w:rPr>
          <w:rFonts w:ascii="Arial" w:hAnsi="Arial" w:cs="Arial"/>
          <w:color w:val="CE9178"/>
          <w:spacing w:val="-7"/>
        </w:rPr>
        <w:t xml:space="preserve"> </w:t>
      </w:r>
      <w:r>
        <w:rPr>
          <w:rFonts w:ascii="Arial" w:hAnsi="Arial" w:cs="Arial"/>
          <w:color w:val="CE9178"/>
        </w:rPr>
        <w:t>have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a</w:t>
      </w:r>
      <w:r>
        <w:rPr>
          <w:rFonts w:ascii="Arial" w:hAnsi="Arial" w:cs="Arial"/>
          <w:color w:val="CE9178"/>
          <w:spacing w:val="-6"/>
        </w:rPr>
        <w:t xml:space="preserve"> </w:t>
      </w:r>
      <w:r>
        <w:rPr>
          <w:rFonts w:ascii="Arial" w:hAnsi="Arial" w:cs="Arial"/>
          <w:color w:val="CE9178"/>
        </w:rPr>
        <w:t>look"</w:t>
      </w:r>
      <w:r>
        <w:rPr>
          <w:rFonts w:ascii="Arial" w:hAnsi="Arial" w:cs="Arial"/>
          <w:color w:val="D3D3D3"/>
        </w:rPr>
        <w:t>);</w:t>
      </w:r>
    </w:p>
    <w:p w14:paraId="144EAD9F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296771C6" w14:textId="77777777" w:rsidR="0077284C" w:rsidRDefault="0077284C">
      <w:pPr>
        <w:pStyle w:val="BodyText"/>
        <w:spacing w:before="10"/>
        <w:rPr>
          <w:rFonts w:ascii="Arial" w:hAnsi="Arial" w:cs="Arial"/>
          <w:sz w:val="15"/>
        </w:rPr>
      </w:pPr>
    </w:p>
    <w:p w14:paraId="00847793" w14:textId="77777777" w:rsidR="0077284C" w:rsidRDefault="00000000">
      <w:pPr>
        <w:pStyle w:val="BodyText"/>
        <w:spacing w:before="71" w:line="276" w:lineRule="auto"/>
        <w:ind w:left="969" w:right="6508"/>
        <w:rPr>
          <w:rFonts w:ascii="Arial" w:hAnsi="Arial" w:cs="Arial"/>
        </w:rPr>
      </w:pPr>
      <w:r>
        <w:rPr>
          <w:rFonts w:ascii="Arial" w:hAnsi="Arial" w:cs="Arial"/>
          <w:color w:val="4EC8AF"/>
          <w:spacing w:val="-1"/>
        </w:rPr>
        <w:t>Thread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sleep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5000</w:t>
      </w:r>
      <w:r>
        <w:rPr>
          <w:rFonts w:ascii="Arial" w:hAnsi="Arial" w:cs="Arial"/>
          <w:color w:val="D3D3D3"/>
          <w:spacing w:val="-1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quit</w:t>
      </w:r>
      <w:r>
        <w:rPr>
          <w:rFonts w:ascii="Arial" w:hAnsi="Arial" w:cs="Arial"/>
          <w:color w:val="D3D3D3"/>
        </w:rPr>
        <w:t>();</w:t>
      </w:r>
    </w:p>
    <w:p w14:paraId="74EBF02E" w14:textId="77777777" w:rsidR="0077284C" w:rsidRDefault="0077284C">
      <w:pPr>
        <w:pStyle w:val="BodyText"/>
        <w:spacing w:before="4"/>
        <w:rPr>
          <w:rFonts w:ascii="Arial" w:hAnsi="Arial" w:cs="Arial"/>
          <w:sz w:val="13"/>
        </w:rPr>
      </w:pPr>
    </w:p>
    <w:p w14:paraId="1A6A143E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72975361" w14:textId="77777777" w:rsidR="0077284C" w:rsidRDefault="00000000">
      <w:pPr>
        <w:pStyle w:val="BodyText"/>
        <w:spacing w:before="29"/>
        <w:ind w:left="220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}</w:t>
      </w:r>
    </w:p>
    <w:p w14:paraId="3266ADAB" w14:textId="77777777" w:rsidR="0077284C" w:rsidRDefault="0077284C">
      <w:pPr>
        <w:rPr>
          <w:rFonts w:ascii="Arial" w:hAnsi="Arial" w:cs="Arial"/>
        </w:rPr>
        <w:sectPr w:rsidR="0077284C">
          <w:pgSz w:w="11910" w:h="16840"/>
          <w:pgMar w:top="142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282155A9" w14:textId="77777777" w:rsidR="0077284C" w:rsidRDefault="00000000">
      <w:pPr>
        <w:spacing w:before="21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lastRenderedPageBreak/>
        <w:pict w14:anchorId="16695624">
          <v:shape id="_x0000_s1107" style="position:absolute;left:0;text-align:left;margin-left:70.55pt;margin-top:98.4pt;width:454.3pt;height:661.3pt;z-index:-251682816;mso-position-horizontal-relative:page;mso-position-vertical-relative:page;mso-width-relative:page;mso-height-relative:page" coordorigin="1412,1968" coordsize="9086,13226" o:spt="100" adj="0,,0" path="m10497,11090r-9085,l1412,11318r,228l1412,11774r,228l1412,12230r,228l1412,12686r,228l1412,13142r,228l1412,13598r,228l1412,14054r,l1412,14282r,228l1412,14738r,228l1412,15194r9085,l10497,14966r,-228l10497,14510r,-228l10497,14054r,l10497,13826r,-228l10497,13370r,-228l10497,12914r,-228l10497,12458r,-228l10497,12002r,-228l10497,11546r,-228l10497,11090xm10497,10862r-9085,l1412,11090r9085,l10497,10862xm10497,10177r-9085,l1412,10405r,228l1412,10861r9085,l10497,10633r,-228l10497,10177xm10497,9721r-9085,l1412,9949r,228l10497,10177r,-228l10497,9721xm10497,9037r-9085,l1412,9265r,228l1412,9721r9085,l10497,9493r,-228l10497,9037xm10497,8581r-9085,l1412,8809r,228l10497,9037r,-228l10497,8581xm10497,7897r-9085,l1412,8125r,228l1412,8581r9085,l10497,8353r,-228l10497,7897xm10497,6985r-9085,l1412,7213r,228l1412,7669r,l1412,7897r9085,l10497,7669r,l10497,7441r,-228l10497,6985xm10497,5617r-9085,l1412,5845r,228l1412,6301r,228l1412,6757r,228l10497,6985r,-228l10497,6529r,-228l10497,6073r,-228l10497,5617xm10497,4477r-9085,l1412,4705r,228l1412,5161r,228l1412,5617r9085,l10497,5389r,-228l10497,4933r,-228l10497,4477xm10497,3564r-9085,l1412,3792r,228l1412,4248r,228l10497,4476r,-228l10497,4020r,-228l10497,3564xm10497,2424r-9085,l1412,2652r,228l1412,3108r,228l1412,3564r9085,l10497,3336r,-228l10497,2880r,-228l10497,2424xm10497,1968r-9085,l1412,2196r,228l10497,2424r,-228l10497,196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 w:hAnsi="Arial" w:cs="Arial"/>
          <w:b/>
          <w:sz w:val="28"/>
          <w:u w:val="single"/>
        </w:rPr>
        <w:t>Transfermoney.java</w:t>
      </w:r>
    </w:p>
    <w:p w14:paraId="21DFF463" w14:textId="77777777" w:rsidR="0077284C" w:rsidRDefault="0077284C">
      <w:pPr>
        <w:pStyle w:val="BodyText"/>
        <w:spacing w:before="8"/>
        <w:rPr>
          <w:rFonts w:ascii="Arial" w:hAnsi="Arial" w:cs="Arial"/>
          <w:b/>
          <w:sz w:val="11"/>
        </w:rPr>
      </w:pPr>
    </w:p>
    <w:p w14:paraId="27AF3217" w14:textId="77777777" w:rsidR="0077284C" w:rsidRDefault="00000000">
      <w:pPr>
        <w:pStyle w:val="BodyText"/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package</w:t>
      </w:r>
      <w:r>
        <w:rPr>
          <w:rFonts w:ascii="Arial" w:hAnsi="Arial" w:cs="Arial"/>
          <w:color w:val="559CD5"/>
          <w:spacing w:val="-9"/>
        </w:rPr>
        <w:t xml:space="preserve"> </w:t>
      </w:r>
      <w:r>
        <w:rPr>
          <w:rFonts w:ascii="Arial" w:hAnsi="Arial" w:cs="Arial"/>
          <w:color w:val="4EC8AF"/>
        </w:rPr>
        <w:t>UserActions</w:t>
      </w:r>
      <w:r>
        <w:rPr>
          <w:rFonts w:ascii="Arial" w:hAnsi="Arial" w:cs="Arial"/>
          <w:color w:val="D3D3D3"/>
        </w:rPr>
        <w:t>;</w:t>
      </w:r>
    </w:p>
    <w:p w14:paraId="072151B5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24484CD2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r>
        <w:rPr>
          <w:rFonts w:ascii="Arial" w:hAnsi="Arial" w:cs="Arial"/>
          <w:color w:val="4EC8AF"/>
        </w:rPr>
        <w:t>java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util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concurrent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;</w:t>
      </w:r>
    </w:p>
    <w:p w14:paraId="04B7D362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1B3507D5" w14:textId="77777777" w:rsidR="0077284C" w:rsidRDefault="00000000">
      <w:pPr>
        <w:pStyle w:val="BodyText"/>
        <w:spacing w:before="70" w:line="276" w:lineRule="auto"/>
        <w:ind w:left="220" w:right="5802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109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D3D3D3"/>
        </w:rPr>
        <w:t>;</w:t>
      </w:r>
    </w:p>
    <w:p w14:paraId="5C7A36D1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2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ChromeDriver</w:t>
      </w:r>
      <w:r>
        <w:rPr>
          <w:rFonts w:ascii="Arial" w:hAnsi="Arial" w:cs="Arial"/>
          <w:color w:val="D3D3D3"/>
        </w:rPr>
        <w:t>;</w:t>
      </w:r>
    </w:p>
    <w:p w14:paraId="5795D1DB" w14:textId="77777777" w:rsidR="0077284C" w:rsidRDefault="00000000">
      <w:pPr>
        <w:pStyle w:val="BodyText"/>
        <w:spacing w:before="29" w:line="276" w:lineRule="auto"/>
        <w:ind w:left="220" w:right="3929"/>
        <w:rPr>
          <w:rFonts w:ascii="Arial" w:hAnsi="Arial" w:cs="Arial"/>
        </w:rPr>
      </w:pPr>
      <w:r>
        <w:rPr>
          <w:rFonts w:ascii="Arial" w:hAnsi="Arial" w:cs="Arial"/>
          <w:color w:val="559CD5"/>
          <w:spacing w:val="-1"/>
        </w:rPr>
        <w:t>import</w:t>
      </w:r>
      <w:r>
        <w:rPr>
          <w:rFonts w:ascii="Arial" w:hAnsi="Arial" w:cs="Arial"/>
          <w:color w:val="559CD5"/>
          <w:spacing w:val="6"/>
        </w:rPr>
        <w:t xml:space="preserve"> </w:t>
      </w:r>
      <w:r>
        <w:rPr>
          <w:rFonts w:ascii="Arial" w:hAnsi="Arial" w:cs="Arial"/>
          <w:color w:val="4EC8AF"/>
          <w:spacing w:val="-1"/>
        </w:rPr>
        <w:t>org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openqa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selenium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support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ui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4EC8AF"/>
          <w:spacing w:val="-1"/>
        </w:rPr>
        <w:t>ExpectedConditions</w:t>
      </w:r>
      <w:r>
        <w:rPr>
          <w:rFonts w:ascii="Arial" w:hAnsi="Arial" w:cs="Arial"/>
          <w:color w:val="D3D3D3"/>
          <w:spacing w:val="-1"/>
        </w:rPr>
        <w:t>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559CD5"/>
        </w:rPr>
        <w:t xml:space="preserve">import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openqa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selenium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support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ui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WebDriverWait</w:t>
      </w:r>
      <w:r>
        <w:rPr>
          <w:rFonts w:ascii="Arial" w:hAnsi="Arial" w:cs="Arial"/>
          <w:color w:val="D3D3D3"/>
        </w:rPr>
        <w:t>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559CD5"/>
        </w:rPr>
        <w:t>import</w:t>
      </w:r>
      <w:r>
        <w:rPr>
          <w:rFonts w:ascii="Arial" w:hAnsi="Arial" w:cs="Arial"/>
          <w:color w:val="559CD5"/>
          <w:spacing w:val="-3"/>
        </w:rPr>
        <w:t xml:space="preserve"> </w:t>
      </w:r>
      <w:r>
        <w:rPr>
          <w:rFonts w:ascii="Arial" w:hAnsi="Arial" w:cs="Arial"/>
          <w:color w:val="4EC8AF"/>
        </w:rPr>
        <w:t>org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testng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annotations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EC8AF"/>
        </w:rPr>
        <w:t>Test</w:t>
      </w:r>
      <w:r>
        <w:rPr>
          <w:rFonts w:ascii="Arial" w:hAnsi="Arial" w:cs="Arial"/>
          <w:color w:val="D3D3D3"/>
        </w:rPr>
        <w:t>;</w:t>
      </w:r>
    </w:p>
    <w:p w14:paraId="29A0A7E9" w14:textId="77777777" w:rsidR="0077284C" w:rsidRDefault="0077284C">
      <w:pPr>
        <w:pStyle w:val="BodyText"/>
        <w:spacing w:before="3"/>
        <w:rPr>
          <w:rFonts w:ascii="Arial" w:hAnsi="Arial" w:cs="Arial"/>
          <w:sz w:val="13"/>
        </w:rPr>
      </w:pPr>
    </w:p>
    <w:p w14:paraId="135657F6" w14:textId="77777777" w:rsidR="0077284C" w:rsidRDefault="00000000">
      <w:pPr>
        <w:pStyle w:val="BodyText"/>
        <w:spacing w:before="70"/>
        <w:ind w:left="220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6"/>
        </w:rPr>
        <w:t xml:space="preserve"> </w:t>
      </w:r>
      <w:r>
        <w:rPr>
          <w:rFonts w:ascii="Arial" w:hAnsi="Arial" w:cs="Arial"/>
          <w:color w:val="559CD5"/>
        </w:rPr>
        <w:t>class</w:t>
      </w:r>
      <w:r>
        <w:rPr>
          <w:rFonts w:ascii="Arial" w:hAnsi="Arial" w:cs="Arial"/>
          <w:color w:val="559CD5"/>
          <w:spacing w:val="-4"/>
        </w:rPr>
        <w:t xml:space="preserve"> </w:t>
      </w:r>
      <w:r>
        <w:rPr>
          <w:rFonts w:ascii="Arial" w:hAnsi="Arial" w:cs="Arial"/>
          <w:color w:val="4EC8AF"/>
        </w:rPr>
        <w:t>TransferMoney</w:t>
      </w:r>
      <w:r>
        <w:rPr>
          <w:rFonts w:ascii="Arial" w:hAnsi="Arial" w:cs="Arial"/>
          <w:color w:val="4EC8AF"/>
          <w:spacing w:val="-6"/>
        </w:rPr>
        <w:t xml:space="preserve"> </w:t>
      </w:r>
      <w:r>
        <w:rPr>
          <w:rFonts w:ascii="Arial" w:hAnsi="Arial" w:cs="Arial"/>
          <w:color w:val="D3D3D3"/>
        </w:rPr>
        <w:t>{</w:t>
      </w:r>
    </w:p>
    <w:p w14:paraId="72792253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2C26BF91" w14:textId="77777777" w:rsidR="0077284C" w:rsidRDefault="00000000">
      <w:pPr>
        <w:pStyle w:val="BodyText"/>
        <w:spacing w:before="70"/>
        <w:ind w:left="594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@</w:t>
      </w:r>
      <w:r>
        <w:rPr>
          <w:rFonts w:ascii="Arial" w:hAnsi="Arial" w:cs="Arial"/>
          <w:color w:val="4EC8AF"/>
        </w:rPr>
        <w:t>Test</w:t>
      </w:r>
    </w:p>
    <w:p w14:paraId="658FE96D" w14:textId="77777777" w:rsidR="0077284C" w:rsidRDefault="00000000">
      <w:pPr>
        <w:pStyle w:val="BodyText"/>
        <w:spacing w:before="29"/>
        <w:ind w:left="594"/>
        <w:rPr>
          <w:rFonts w:ascii="Arial" w:hAnsi="Arial" w:cs="Arial"/>
        </w:rPr>
      </w:pPr>
      <w:r>
        <w:rPr>
          <w:rFonts w:ascii="Arial" w:hAnsi="Arial" w:cs="Arial"/>
          <w:color w:val="559CD5"/>
        </w:rPr>
        <w:t>public</w:t>
      </w:r>
      <w:r>
        <w:rPr>
          <w:rFonts w:ascii="Arial" w:hAnsi="Arial" w:cs="Arial"/>
          <w:color w:val="559CD5"/>
          <w:spacing w:val="-10"/>
        </w:rPr>
        <w:t xml:space="preserve"> </w:t>
      </w:r>
      <w:r>
        <w:rPr>
          <w:rFonts w:ascii="Arial" w:hAnsi="Arial" w:cs="Arial"/>
          <w:color w:val="4EC8AF"/>
        </w:rPr>
        <w:t>void</w:t>
      </w:r>
      <w:r>
        <w:rPr>
          <w:rFonts w:ascii="Arial" w:hAnsi="Arial" w:cs="Arial"/>
          <w:color w:val="4EC8AF"/>
          <w:spacing w:val="-8"/>
        </w:rPr>
        <w:t xml:space="preserve"> </w:t>
      </w:r>
      <w:r>
        <w:rPr>
          <w:rFonts w:ascii="Arial" w:hAnsi="Arial" w:cs="Arial"/>
          <w:color w:val="DCDCAA"/>
        </w:rPr>
        <w:t>TransferMoney</w:t>
      </w:r>
      <w:r>
        <w:rPr>
          <w:rFonts w:ascii="Arial" w:hAnsi="Arial" w:cs="Arial"/>
          <w:color w:val="D3D3D3"/>
        </w:rPr>
        <w:t>()</w:t>
      </w:r>
      <w:r>
        <w:rPr>
          <w:rFonts w:ascii="Arial" w:hAnsi="Arial" w:cs="Arial"/>
          <w:color w:val="D3D3D3"/>
          <w:spacing w:val="-8"/>
        </w:rPr>
        <w:t xml:space="preserve"> </w:t>
      </w:r>
      <w:r>
        <w:rPr>
          <w:rFonts w:ascii="Arial" w:hAnsi="Arial" w:cs="Arial"/>
          <w:color w:val="559CD5"/>
        </w:rPr>
        <w:t>throws</w:t>
      </w:r>
      <w:r>
        <w:rPr>
          <w:rFonts w:ascii="Arial" w:hAnsi="Arial" w:cs="Arial"/>
          <w:color w:val="559CD5"/>
          <w:spacing w:val="-8"/>
        </w:rPr>
        <w:t xml:space="preserve"> </w:t>
      </w:r>
      <w:r>
        <w:rPr>
          <w:rFonts w:ascii="Arial" w:hAnsi="Arial" w:cs="Arial"/>
          <w:color w:val="4EC8AF"/>
        </w:rPr>
        <w:t>InterruptedException</w:t>
      </w:r>
      <w:r>
        <w:rPr>
          <w:rFonts w:ascii="Arial" w:hAnsi="Arial" w:cs="Arial"/>
          <w:color w:val="D3D3D3"/>
        </w:rPr>
        <w:t>{</w:t>
      </w:r>
    </w:p>
    <w:p w14:paraId="5CFAECF0" w14:textId="77777777" w:rsidR="0077284C" w:rsidRDefault="0077284C">
      <w:pPr>
        <w:pStyle w:val="BodyText"/>
        <w:rPr>
          <w:rFonts w:ascii="Arial" w:hAnsi="Arial" w:cs="Arial"/>
          <w:sz w:val="16"/>
        </w:rPr>
      </w:pPr>
    </w:p>
    <w:p w14:paraId="21609412" w14:textId="77777777" w:rsidR="0077284C" w:rsidRDefault="00000000">
      <w:pPr>
        <w:pStyle w:val="BodyText"/>
        <w:spacing w:before="70" w:line="276" w:lineRule="auto"/>
        <w:ind w:left="220" w:right="557" w:firstLine="748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setProperty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"webdriver.chrome.driver"</w:t>
      </w:r>
      <w:r>
        <w:rPr>
          <w:rFonts w:ascii="Arial" w:hAnsi="Arial" w:cs="Arial"/>
          <w:color w:val="D3D3D3"/>
        </w:rPr>
        <w:t>,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CE9178"/>
        </w:rPr>
        <w:t>"D: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Novina_BNP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Simplilearn_Projects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Project</w:t>
      </w:r>
      <w:r>
        <w:rPr>
          <w:rFonts w:ascii="Arial" w:hAnsi="Arial" w:cs="Arial"/>
          <w:color w:val="CE9178"/>
          <w:spacing w:val="-21"/>
        </w:rPr>
        <w:t xml:space="preserve"> </w:t>
      </w:r>
      <w:r>
        <w:rPr>
          <w:rFonts w:ascii="Arial" w:hAnsi="Arial" w:cs="Arial"/>
          <w:color w:val="CE9178"/>
        </w:rPr>
        <w:t>4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</w:t>
      </w:r>
      <w:r>
        <w:rPr>
          <w:rFonts w:ascii="Arial" w:hAnsi="Arial" w:cs="Arial"/>
          <w:color w:val="CE9178"/>
          <w:spacing w:val="-22"/>
        </w:rPr>
        <w:t xml:space="preserve"> </w:t>
      </w:r>
      <w:r>
        <w:rPr>
          <w:rFonts w:ascii="Arial" w:hAnsi="Arial" w:cs="Arial"/>
          <w:color w:val="CE9178"/>
        </w:rPr>
        <w:t>Driver</w:t>
      </w:r>
      <w:r>
        <w:rPr>
          <w:rFonts w:ascii="Arial" w:hAnsi="Arial" w:cs="Arial"/>
          <w:color w:val="D6B97C"/>
        </w:rPr>
        <w:t>\\</w:t>
      </w:r>
      <w:r>
        <w:rPr>
          <w:rFonts w:ascii="Arial" w:hAnsi="Arial" w:cs="Arial"/>
          <w:color w:val="CE9178"/>
        </w:rPr>
        <w:t>chromedriver.exe"</w:t>
      </w:r>
      <w:r>
        <w:rPr>
          <w:rFonts w:ascii="Arial" w:hAnsi="Arial" w:cs="Arial"/>
          <w:color w:val="D3D3D3"/>
        </w:rPr>
        <w:t>);</w:t>
      </w:r>
    </w:p>
    <w:p w14:paraId="111D4B10" w14:textId="77777777" w:rsidR="0077284C" w:rsidRDefault="00000000">
      <w:pPr>
        <w:pStyle w:val="BodyText"/>
        <w:spacing w:line="197" w:lineRule="exact"/>
        <w:ind w:left="969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WebDriver</w:t>
      </w:r>
      <w:r>
        <w:rPr>
          <w:rFonts w:ascii="Arial" w:hAnsi="Arial" w:cs="Arial"/>
          <w:color w:val="4EC8AF"/>
          <w:spacing w:val="-5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9CDCFD"/>
          <w:spacing w:val="-5"/>
        </w:rPr>
        <w:t xml:space="preserve"> 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D3D3D3"/>
          <w:spacing w:val="-8"/>
        </w:rPr>
        <w:t xml:space="preserve"> </w:t>
      </w:r>
      <w:r>
        <w:rPr>
          <w:rFonts w:ascii="Arial" w:hAnsi="Arial" w:cs="Arial"/>
          <w:color w:val="C585C0"/>
        </w:rPr>
        <w:t>new</w:t>
      </w:r>
      <w:r>
        <w:rPr>
          <w:rFonts w:ascii="Arial" w:hAnsi="Arial" w:cs="Arial"/>
          <w:color w:val="C585C0"/>
          <w:spacing w:val="-5"/>
        </w:rPr>
        <w:t xml:space="preserve"> </w:t>
      </w:r>
      <w:r>
        <w:rPr>
          <w:rFonts w:ascii="Arial" w:hAnsi="Arial" w:cs="Arial"/>
          <w:color w:val="DCDCAA"/>
        </w:rPr>
        <w:t>ChromeDriver</w:t>
      </w:r>
      <w:r>
        <w:rPr>
          <w:rFonts w:ascii="Arial" w:hAnsi="Arial" w:cs="Arial"/>
          <w:color w:val="D3D3D3"/>
        </w:rPr>
        <w:t>();</w:t>
      </w:r>
    </w:p>
    <w:p w14:paraId="2BD55418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3207E7CC" w14:textId="77777777" w:rsidR="0077284C" w:rsidRDefault="00000000">
      <w:pPr>
        <w:pStyle w:val="BodyText"/>
        <w:spacing w:before="70" w:line="276" w:lineRule="auto"/>
        <w:ind w:left="969" w:right="4575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get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"http://localhost:4200/login"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1"/>
        </w:rPr>
        <w:t xml:space="preserve"> </w:t>
      </w:r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</w:p>
    <w:p w14:paraId="74545718" w14:textId="77777777" w:rsidR="0077284C" w:rsidRDefault="0077284C">
      <w:pPr>
        <w:pStyle w:val="BodyText"/>
        <w:spacing w:before="4"/>
        <w:rPr>
          <w:rFonts w:ascii="Arial" w:hAnsi="Arial" w:cs="Arial"/>
          <w:sz w:val="13"/>
        </w:rPr>
      </w:pPr>
    </w:p>
    <w:p w14:paraId="629E39B0" w14:textId="77777777" w:rsidR="0077284C" w:rsidRDefault="00000000">
      <w:pPr>
        <w:pStyle w:val="BodyText"/>
        <w:spacing w:before="70" w:line="276" w:lineRule="auto"/>
        <w:ind w:left="969" w:right="2528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implicitlyWait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-90"/>
        </w:rPr>
        <w:t xml:space="preserve"> 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findElement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4EC8AF"/>
        </w:rPr>
        <w:t>By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xpath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"/html/body/app-root/app-</w:t>
      </w:r>
    </w:p>
    <w:p w14:paraId="6B180C72" w14:textId="77777777" w:rsidR="0077284C" w:rsidRDefault="00000000">
      <w:pPr>
        <w:pStyle w:val="BodyText"/>
        <w:spacing w:line="276" w:lineRule="auto"/>
        <w:ind w:left="969" w:right="3558" w:hanging="749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login/div/form/div[1]/input"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"Novina"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</w:p>
    <w:p w14:paraId="14A266C1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login/div/form/div[2]/input"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"Novina123"</w:t>
      </w:r>
      <w:r>
        <w:rPr>
          <w:rFonts w:ascii="Arial" w:hAnsi="Arial" w:cs="Arial"/>
          <w:color w:val="D3D3D3"/>
        </w:rPr>
        <w:t>);</w:t>
      </w:r>
    </w:p>
    <w:p w14:paraId="354CBEF9" w14:textId="77777777" w:rsidR="0077284C" w:rsidRDefault="0077284C">
      <w:pPr>
        <w:pStyle w:val="BodyText"/>
        <w:spacing w:before="10"/>
        <w:rPr>
          <w:rFonts w:ascii="Arial" w:hAnsi="Arial" w:cs="Arial"/>
          <w:sz w:val="15"/>
        </w:rPr>
      </w:pPr>
    </w:p>
    <w:p w14:paraId="5C472D86" w14:textId="77777777" w:rsidR="0077284C" w:rsidRDefault="00000000">
      <w:pPr>
        <w:pStyle w:val="BodyText"/>
        <w:spacing w:before="70" w:line="276" w:lineRule="auto"/>
        <w:ind w:left="220" w:firstLine="748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login/div/form/div[3]/button"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31AA4A11" w14:textId="77777777" w:rsidR="0077284C" w:rsidRDefault="00000000">
      <w:pPr>
        <w:pStyle w:val="BodyText"/>
        <w:spacing w:line="197" w:lineRule="exact"/>
        <w:ind w:left="969"/>
        <w:rPr>
          <w:rFonts w:ascii="Arial" w:hAnsi="Arial" w:cs="Arial"/>
        </w:rPr>
      </w:pPr>
      <w:r>
        <w:rPr>
          <w:rFonts w:ascii="Arial" w:hAnsi="Arial" w:cs="Arial"/>
          <w:color w:val="C585C0"/>
        </w:rPr>
        <w:t>try</w:t>
      </w:r>
    </w:p>
    <w:p w14:paraId="6CE84697" w14:textId="77777777" w:rsidR="0077284C" w:rsidRDefault="00000000">
      <w:pPr>
        <w:pStyle w:val="BodyText"/>
        <w:spacing w:before="29"/>
        <w:ind w:left="969"/>
        <w:rPr>
          <w:rFonts w:ascii="Arial" w:hAnsi="Arial" w:cs="Arial"/>
        </w:rPr>
      </w:pPr>
      <w:r>
        <w:rPr>
          <w:rFonts w:ascii="Arial" w:hAnsi="Arial" w:cs="Arial"/>
          <w:color w:val="D3D3D3"/>
        </w:rPr>
        <w:t>{</w:t>
      </w:r>
    </w:p>
    <w:p w14:paraId="25E8F596" w14:textId="77777777" w:rsidR="0077284C" w:rsidRDefault="00000000">
      <w:pPr>
        <w:pStyle w:val="BodyText"/>
        <w:spacing w:before="29" w:line="276" w:lineRule="auto"/>
        <w:ind w:left="1343" w:right="471"/>
        <w:rPr>
          <w:rFonts w:ascii="Arial" w:hAnsi="Arial" w:cs="Arial"/>
        </w:rPr>
      </w:pPr>
      <w:r>
        <w:rPr>
          <w:rFonts w:ascii="Arial" w:hAnsi="Arial" w:cs="Arial"/>
          <w:color w:val="4EC8AF"/>
        </w:rPr>
        <w:t xml:space="preserve">WebDriverWait </w:t>
      </w:r>
      <w:r>
        <w:rPr>
          <w:rFonts w:ascii="Arial" w:hAnsi="Arial" w:cs="Arial"/>
          <w:color w:val="9CDCFD"/>
        </w:rPr>
        <w:t>wait</w:t>
      </w:r>
      <w:r>
        <w:rPr>
          <w:rFonts w:ascii="Arial" w:hAnsi="Arial" w:cs="Arial"/>
          <w:color w:val="D3D3D3"/>
        </w:rPr>
        <w:t>=</w:t>
      </w:r>
      <w:r>
        <w:rPr>
          <w:rFonts w:ascii="Arial" w:hAnsi="Arial" w:cs="Arial"/>
          <w:color w:val="C585C0"/>
        </w:rPr>
        <w:t xml:space="preserve">new </w:t>
      </w:r>
      <w:r>
        <w:rPr>
          <w:rFonts w:ascii="Arial" w:hAnsi="Arial" w:cs="Arial"/>
          <w:color w:val="DCDCAA"/>
        </w:rPr>
        <w:t>WebDriverWait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wait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until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ExpectedConditions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visibilityOfElementLocated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</w:t>
      </w:r>
    </w:p>
    <w:p w14:paraId="7522302A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root/app-home/div[1]/h2"</w:t>
      </w:r>
      <w:r>
        <w:rPr>
          <w:rFonts w:ascii="Arial" w:hAnsi="Arial" w:cs="Arial"/>
          <w:color w:val="D3D3D3"/>
        </w:rPr>
        <w:t>)));</w:t>
      </w:r>
    </w:p>
    <w:p w14:paraId="3B9EAFB2" w14:textId="77777777" w:rsidR="0077284C" w:rsidRDefault="00000000">
      <w:pPr>
        <w:pStyle w:val="BodyText"/>
        <w:spacing w:before="29"/>
        <w:ind w:left="134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"Login</w:t>
      </w:r>
      <w:r>
        <w:rPr>
          <w:rFonts w:ascii="Arial" w:hAnsi="Arial" w:cs="Arial"/>
          <w:color w:val="CE9178"/>
          <w:spacing w:val="-16"/>
        </w:rPr>
        <w:t xml:space="preserve"> </w:t>
      </w:r>
      <w:r>
        <w:rPr>
          <w:rFonts w:ascii="Arial" w:hAnsi="Arial" w:cs="Arial"/>
          <w:color w:val="CE9178"/>
        </w:rPr>
        <w:t>Successfull"</w:t>
      </w:r>
      <w:r>
        <w:rPr>
          <w:rFonts w:ascii="Arial" w:hAnsi="Arial" w:cs="Arial"/>
          <w:color w:val="D3D3D3"/>
        </w:rPr>
        <w:t>);</w:t>
      </w:r>
    </w:p>
    <w:p w14:paraId="51C723FE" w14:textId="77777777" w:rsidR="0077284C" w:rsidRDefault="0077284C">
      <w:pPr>
        <w:pStyle w:val="BodyText"/>
        <w:spacing w:before="11"/>
        <w:rPr>
          <w:rFonts w:ascii="Arial" w:hAnsi="Arial" w:cs="Arial"/>
          <w:sz w:val="15"/>
        </w:rPr>
      </w:pPr>
    </w:p>
    <w:p w14:paraId="5FBCA96E" w14:textId="77777777" w:rsidR="0077284C" w:rsidRDefault="00000000">
      <w:pPr>
        <w:pStyle w:val="BodyText"/>
        <w:spacing w:before="70" w:line="276" w:lineRule="auto"/>
        <w:ind w:left="1343" w:right="1126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implicitlyWait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"/html/body/app-root/nav/ul/li[3]/a"</w:t>
      </w:r>
      <w:r>
        <w:rPr>
          <w:rFonts w:ascii="Arial" w:hAnsi="Arial" w:cs="Arial"/>
          <w:color w:val="D3D3D3"/>
          <w:spacing w:val="-1"/>
        </w:rPr>
        <w:t>)).</w:t>
      </w:r>
      <w:r>
        <w:rPr>
          <w:rFonts w:ascii="Arial" w:hAnsi="Arial" w:cs="Arial"/>
          <w:color w:val="DCDCAA"/>
          <w:spacing w:val="-1"/>
        </w:rPr>
        <w:t>click</w:t>
      </w:r>
      <w:r>
        <w:rPr>
          <w:rFonts w:ascii="Arial" w:hAnsi="Arial" w:cs="Arial"/>
          <w:color w:val="D3D3D3"/>
          <w:spacing w:val="-1"/>
        </w:rPr>
        <w:t>();</w:t>
      </w:r>
    </w:p>
    <w:p w14:paraId="63BCB8DA" w14:textId="77777777" w:rsidR="0077284C" w:rsidRDefault="0077284C">
      <w:pPr>
        <w:pStyle w:val="BodyText"/>
        <w:spacing w:before="5"/>
        <w:rPr>
          <w:rFonts w:ascii="Arial" w:hAnsi="Arial" w:cs="Arial"/>
          <w:sz w:val="13"/>
        </w:rPr>
      </w:pPr>
    </w:p>
    <w:p w14:paraId="5A0C5F81" w14:textId="77777777" w:rsidR="0077284C" w:rsidRDefault="00000000">
      <w:pPr>
        <w:pStyle w:val="BodyText"/>
        <w:spacing w:before="70" w:line="276" w:lineRule="auto"/>
        <w:ind w:left="1343" w:right="1594"/>
        <w:rPr>
          <w:rFonts w:ascii="Arial" w:hAnsi="Arial" w:cs="Arial"/>
        </w:rPr>
      </w:pPr>
      <w:r>
        <w:rPr>
          <w:rFonts w:ascii="Arial" w:hAnsi="Arial" w:cs="Arial"/>
          <w:color w:val="9CDCFD"/>
        </w:rPr>
        <w:t>driver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manage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timeouts</w:t>
      </w:r>
      <w:r>
        <w:rPr>
          <w:rFonts w:ascii="Arial" w:hAnsi="Arial" w:cs="Arial"/>
          <w:color w:val="D3D3D3"/>
        </w:rPr>
        <w:t>().</w:t>
      </w:r>
      <w:r>
        <w:rPr>
          <w:rFonts w:ascii="Arial" w:hAnsi="Arial" w:cs="Arial"/>
          <w:color w:val="DCDCAA"/>
        </w:rPr>
        <w:t>implicitlyWait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14</w:t>
      </w:r>
      <w:r>
        <w:rPr>
          <w:rFonts w:ascii="Arial" w:hAnsi="Arial" w:cs="Arial"/>
          <w:color w:val="D3D3D3"/>
        </w:rPr>
        <w:t xml:space="preserve">,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</w:p>
    <w:p w14:paraId="27B8CFAD" w14:textId="77777777" w:rsidR="0077284C" w:rsidRDefault="00000000">
      <w:pPr>
        <w:pStyle w:val="BodyText"/>
        <w:spacing w:line="276" w:lineRule="auto"/>
        <w:ind w:left="1343" w:right="1594" w:hanging="1124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accounts/div/form/div[3]/input"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"123456789"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</w:p>
    <w:p w14:paraId="7803E454" w14:textId="77777777" w:rsidR="0077284C" w:rsidRDefault="00000000">
      <w:pPr>
        <w:pStyle w:val="BodyText"/>
        <w:spacing w:line="276" w:lineRule="auto"/>
        <w:ind w:left="1343" w:right="1594" w:hanging="1124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accounts/div/form/div[4]/input"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"1234"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</w:p>
    <w:p w14:paraId="485B6B78" w14:textId="77777777" w:rsidR="0077284C" w:rsidRDefault="00000000">
      <w:pPr>
        <w:pStyle w:val="BodyText"/>
        <w:spacing w:line="197" w:lineRule="exact"/>
        <w:ind w:left="220"/>
        <w:rPr>
          <w:rFonts w:ascii="Arial" w:hAnsi="Arial" w:cs="Arial"/>
        </w:rPr>
      </w:pPr>
      <w:r>
        <w:rPr>
          <w:rFonts w:ascii="Arial" w:hAnsi="Arial" w:cs="Arial"/>
          <w:color w:val="CE9178"/>
        </w:rPr>
        <w:t>accounts/div/form/div[5]/input"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sendKeys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"1000"</w:t>
      </w:r>
      <w:r>
        <w:rPr>
          <w:rFonts w:ascii="Arial" w:hAnsi="Arial" w:cs="Arial"/>
          <w:color w:val="D3D3D3"/>
        </w:rPr>
        <w:t>);</w:t>
      </w:r>
    </w:p>
    <w:p w14:paraId="7636A54B" w14:textId="77777777" w:rsidR="0077284C" w:rsidRDefault="0077284C">
      <w:pPr>
        <w:pStyle w:val="BodyText"/>
        <w:spacing w:before="7"/>
        <w:rPr>
          <w:rFonts w:ascii="Arial" w:hAnsi="Arial" w:cs="Arial"/>
          <w:sz w:val="15"/>
        </w:rPr>
      </w:pPr>
    </w:p>
    <w:p w14:paraId="2970321F" w14:textId="77777777" w:rsidR="0077284C" w:rsidRDefault="00000000">
      <w:pPr>
        <w:pStyle w:val="BodyText"/>
        <w:spacing w:before="71" w:line="276" w:lineRule="auto"/>
        <w:ind w:left="1343" w:right="2190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Thread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sleep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B5CEA8"/>
        </w:rPr>
        <w:t>5000</w:t>
      </w:r>
      <w:r>
        <w:rPr>
          <w:rFonts w:ascii="Arial" w:hAnsi="Arial" w:cs="Arial"/>
          <w:color w:val="D3D3D3"/>
        </w:rPr>
        <w:t>);</w:t>
      </w:r>
      <w:r>
        <w:rPr>
          <w:rFonts w:ascii="Arial" w:hAnsi="Arial" w:cs="Arial"/>
          <w:color w:val="D3D3D3"/>
          <w:spacing w:val="1"/>
        </w:rPr>
        <w:t xml:space="preserve"> </w:t>
      </w: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manage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timeouts</w:t>
      </w:r>
      <w:r>
        <w:rPr>
          <w:rFonts w:ascii="Arial" w:hAnsi="Arial" w:cs="Arial"/>
          <w:color w:val="D3D3D3"/>
          <w:spacing w:val="-1"/>
        </w:rPr>
        <w:t>().</w:t>
      </w:r>
      <w:r>
        <w:rPr>
          <w:rFonts w:ascii="Arial" w:hAnsi="Arial" w:cs="Arial"/>
          <w:color w:val="DCDCAA"/>
          <w:spacing w:val="-1"/>
        </w:rPr>
        <w:t>implicitlyWait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B5CEA8"/>
          <w:spacing w:val="-1"/>
        </w:rPr>
        <w:t>14</w:t>
      </w:r>
      <w:r>
        <w:rPr>
          <w:rFonts w:ascii="Arial" w:hAnsi="Arial" w:cs="Arial"/>
          <w:color w:val="D3D3D3"/>
          <w:spacing w:val="-1"/>
        </w:rPr>
        <w:t>,</w:t>
      </w:r>
      <w:r>
        <w:rPr>
          <w:rFonts w:ascii="Arial" w:hAnsi="Arial" w:cs="Arial"/>
          <w:color w:val="D3D3D3"/>
          <w:spacing w:val="-2"/>
        </w:rPr>
        <w:t xml:space="preserve"> </w:t>
      </w:r>
      <w:r>
        <w:rPr>
          <w:rFonts w:ascii="Arial" w:hAnsi="Arial" w:cs="Arial"/>
          <w:color w:val="4EC8AF"/>
        </w:rPr>
        <w:t>TimeUnit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SECONDS</w:t>
      </w:r>
      <w:r>
        <w:rPr>
          <w:rFonts w:ascii="Arial" w:hAnsi="Arial" w:cs="Arial"/>
          <w:color w:val="D3D3D3"/>
        </w:rPr>
        <w:t>);</w:t>
      </w:r>
    </w:p>
    <w:p w14:paraId="503F9D1D" w14:textId="77777777" w:rsidR="0077284C" w:rsidRDefault="00000000">
      <w:pPr>
        <w:pStyle w:val="BodyText"/>
        <w:spacing w:line="276" w:lineRule="auto"/>
        <w:ind w:left="220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driver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findElement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"/html/body/app-root/app-transfer-between-</w:t>
      </w:r>
      <w:r>
        <w:rPr>
          <w:rFonts w:ascii="Arial" w:hAnsi="Arial" w:cs="Arial"/>
          <w:color w:val="CE9178"/>
          <w:spacing w:val="-91"/>
        </w:rPr>
        <w:t xml:space="preserve"> </w:t>
      </w:r>
      <w:r>
        <w:rPr>
          <w:rFonts w:ascii="Arial" w:hAnsi="Arial" w:cs="Arial"/>
          <w:color w:val="CE9178"/>
        </w:rPr>
        <w:t>accounts/div/form/div[6]/button"</w:t>
      </w:r>
      <w:r>
        <w:rPr>
          <w:rFonts w:ascii="Arial" w:hAnsi="Arial" w:cs="Arial"/>
          <w:color w:val="D3D3D3"/>
        </w:rPr>
        <w:t>)).</w:t>
      </w:r>
      <w:r>
        <w:rPr>
          <w:rFonts w:ascii="Arial" w:hAnsi="Arial" w:cs="Arial"/>
          <w:color w:val="DCDCAA"/>
        </w:rPr>
        <w:t>click</w:t>
      </w:r>
      <w:r>
        <w:rPr>
          <w:rFonts w:ascii="Arial" w:hAnsi="Arial" w:cs="Arial"/>
          <w:color w:val="D3D3D3"/>
        </w:rPr>
        <w:t>();</w:t>
      </w:r>
    </w:p>
    <w:p w14:paraId="337B30CF" w14:textId="77777777" w:rsidR="0077284C" w:rsidRDefault="00000000">
      <w:pPr>
        <w:pStyle w:val="BodyText"/>
        <w:spacing w:line="276" w:lineRule="auto"/>
        <w:ind w:left="220" w:right="471" w:firstLine="1123"/>
        <w:rPr>
          <w:rFonts w:ascii="Arial" w:hAnsi="Arial" w:cs="Arial"/>
        </w:rPr>
      </w:pPr>
      <w:r>
        <w:rPr>
          <w:rFonts w:ascii="Arial" w:hAnsi="Arial" w:cs="Arial"/>
          <w:color w:val="9CDCFD"/>
          <w:spacing w:val="-1"/>
        </w:rPr>
        <w:t>wait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until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ExpectedConditions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visibilityOfElementLocated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4EC8AF"/>
          <w:spacing w:val="-1"/>
        </w:rPr>
        <w:t>By</w:t>
      </w:r>
      <w:r>
        <w:rPr>
          <w:rFonts w:ascii="Arial" w:hAnsi="Arial" w:cs="Arial"/>
          <w:color w:val="D3D3D3"/>
          <w:spacing w:val="-1"/>
        </w:rPr>
        <w:t>.</w:t>
      </w:r>
      <w:r>
        <w:rPr>
          <w:rFonts w:ascii="Arial" w:hAnsi="Arial" w:cs="Arial"/>
          <w:color w:val="DCDCAA"/>
          <w:spacing w:val="-1"/>
        </w:rPr>
        <w:t>xpath</w:t>
      </w:r>
      <w:r>
        <w:rPr>
          <w:rFonts w:ascii="Arial" w:hAnsi="Arial" w:cs="Arial"/>
          <w:color w:val="D3D3D3"/>
          <w:spacing w:val="-1"/>
        </w:rPr>
        <w:t>(</w:t>
      </w:r>
      <w:r>
        <w:rPr>
          <w:rFonts w:ascii="Arial" w:hAnsi="Arial" w:cs="Arial"/>
          <w:color w:val="CE9178"/>
          <w:spacing w:val="-1"/>
        </w:rPr>
        <w:t>"/html/body/app-</w:t>
      </w:r>
      <w:r>
        <w:rPr>
          <w:rFonts w:ascii="Arial" w:hAnsi="Arial" w:cs="Arial"/>
          <w:color w:val="CE9178"/>
        </w:rPr>
        <w:t xml:space="preserve"> root/app-home/div[1]/h2"</w:t>
      </w:r>
      <w:r>
        <w:rPr>
          <w:rFonts w:ascii="Arial" w:hAnsi="Arial" w:cs="Arial"/>
          <w:color w:val="D3D3D3"/>
        </w:rPr>
        <w:t>)));</w:t>
      </w:r>
    </w:p>
    <w:p w14:paraId="180C55C9" w14:textId="77777777" w:rsidR="0077284C" w:rsidRDefault="00000000">
      <w:pPr>
        <w:pStyle w:val="BodyText"/>
        <w:spacing w:line="197" w:lineRule="exact"/>
        <w:ind w:left="1343"/>
        <w:rPr>
          <w:rFonts w:ascii="Arial" w:hAnsi="Arial" w:cs="Arial"/>
        </w:rPr>
      </w:pPr>
      <w:r>
        <w:rPr>
          <w:rFonts w:ascii="Arial" w:hAnsi="Arial" w:cs="Arial"/>
          <w:color w:val="4EC8AF"/>
        </w:rPr>
        <w:t>System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4FC1FF"/>
        </w:rPr>
        <w:t>out</w:t>
      </w:r>
      <w:r>
        <w:rPr>
          <w:rFonts w:ascii="Arial" w:hAnsi="Arial" w:cs="Arial"/>
          <w:color w:val="D3D3D3"/>
        </w:rPr>
        <w:t>.</w:t>
      </w:r>
      <w:r>
        <w:rPr>
          <w:rFonts w:ascii="Arial" w:hAnsi="Arial" w:cs="Arial"/>
          <w:color w:val="DCDCAA"/>
        </w:rPr>
        <w:t>println</w:t>
      </w:r>
      <w:r>
        <w:rPr>
          <w:rFonts w:ascii="Arial" w:hAnsi="Arial" w:cs="Arial"/>
          <w:color w:val="D3D3D3"/>
        </w:rPr>
        <w:t>(</w:t>
      </w:r>
      <w:r>
        <w:rPr>
          <w:rFonts w:ascii="Arial" w:hAnsi="Arial" w:cs="Arial"/>
          <w:color w:val="CE9178"/>
        </w:rPr>
        <w:t>"Transfer</w:t>
      </w:r>
      <w:r>
        <w:rPr>
          <w:rFonts w:ascii="Arial" w:hAnsi="Arial" w:cs="Arial"/>
          <w:color w:val="CE9178"/>
          <w:spacing w:val="-13"/>
        </w:rPr>
        <w:t xml:space="preserve"> </w:t>
      </w:r>
      <w:r>
        <w:rPr>
          <w:rFonts w:ascii="Arial" w:hAnsi="Arial" w:cs="Arial"/>
          <w:color w:val="CE9178"/>
        </w:rPr>
        <w:t>Money</w:t>
      </w:r>
      <w:r>
        <w:rPr>
          <w:rFonts w:ascii="Arial" w:hAnsi="Arial" w:cs="Arial"/>
          <w:color w:val="CE9178"/>
          <w:spacing w:val="-13"/>
        </w:rPr>
        <w:t xml:space="preserve"> </w:t>
      </w:r>
      <w:r>
        <w:rPr>
          <w:rFonts w:ascii="Arial" w:hAnsi="Arial" w:cs="Arial"/>
          <w:color w:val="CE9178"/>
        </w:rPr>
        <w:t>Successfull"</w:t>
      </w:r>
      <w:r>
        <w:rPr>
          <w:rFonts w:ascii="Arial" w:hAnsi="Arial" w:cs="Arial"/>
          <w:color w:val="D3D3D3"/>
        </w:rPr>
        <w:t>);</w:t>
      </w:r>
    </w:p>
    <w:p w14:paraId="2C43B8AB" w14:textId="77777777" w:rsidR="0077284C" w:rsidRDefault="0077284C">
      <w:pPr>
        <w:pStyle w:val="BodyText"/>
        <w:spacing w:before="7"/>
        <w:rPr>
          <w:rFonts w:ascii="Arial" w:hAnsi="Arial" w:cs="Arial"/>
          <w:sz w:val="15"/>
        </w:rPr>
      </w:pPr>
    </w:p>
    <w:p w14:paraId="3D1037E3" w14:textId="77777777" w:rsidR="0077284C" w:rsidRDefault="00000000">
      <w:pPr>
        <w:pStyle w:val="BodyText"/>
        <w:tabs>
          <w:tab w:val="left" w:pos="1343"/>
        </w:tabs>
        <w:spacing w:before="71"/>
        <w:ind w:left="220"/>
        <w:rPr>
          <w:rFonts w:ascii="Arial" w:hAnsi="Arial" w:cs="Arial"/>
        </w:rPr>
      </w:pPr>
      <w:r>
        <w:rPr>
          <w:rFonts w:ascii="Arial" w:hAnsi="Arial" w:cs="Arial"/>
          <w:color w:val="6A9954"/>
        </w:rPr>
        <w:t>//</w:t>
      </w:r>
      <w:r>
        <w:rPr>
          <w:rFonts w:ascii="Arial" w:hAnsi="Arial" w:cs="Arial"/>
          <w:color w:val="6A9954"/>
        </w:rPr>
        <w:tab/>
        <w:t>driver.findElement(By.xpath("/html/body/app-root/nav/ul/li[5]/div/a[2]")).click();</w:t>
      </w:r>
    </w:p>
    <w:p w14:paraId="323CC90C" w14:textId="77777777" w:rsidR="0077284C" w:rsidRDefault="0077284C">
      <w:pPr>
        <w:rPr>
          <w:rFonts w:ascii="Arial" w:hAnsi="Arial" w:cs="Arial"/>
        </w:rPr>
        <w:sectPr w:rsidR="0077284C">
          <w:pgSz w:w="11910" w:h="16840"/>
          <w:pgMar w:top="1400" w:right="12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60F99312" w14:textId="77777777" w:rsidR="0077284C" w:rsidRDefault="00000000">
      <w:pPr>
        <w:pStyle w:val="BodyText"/>
        <w:ind w:left="19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2A48D6CC">
          <v:group id="_x0000_s1108" style="width:454.3pt;height:182.5pt;mso-position-horizontal-relative:char;mso-position-vertical-relative:line" coordsize="9086,3650">
            <v:shape id="_x0000_s1109" style="position:absolute;width:9086;height:3650" coordsize="9086,3650" o:spt="100" adj="0,,0" path="m9085,3193l,3193r,228l,3649r9085,l9085,3421r,-228xm9085,2964l,2964r,228l9085,3192r,-228xm9085,1824l,1824r,228l,2280r,228l,2736r,228l9085,2964r,-228l9085,2508r,-228l9085,2052r,-228xm9085,684l,684,,912r,228l,1368r,228l,1824r9085,l9085,1596r,-228l9085,1140r,-228l9085,684xm9086,l,,,228,,456,,684r9085,l9085,456r,-228l9086,228,9086,xe" fillcolor="#1e1e1e" stroked="f">
              <v:stroke joinstyle="round"/>
              <v:formulas/>
              <v:path arrowok="t" o:connecttype="segments"/>
            </v:shape>
            <v:shape id="_x0000_s1110" type="#_x0000_t202" style="position:absolute;left:28;top:56;width:208;height:171" filled="f" stroked="f">
              <v:textbox inset="0,0,0,0">
                <w:txbxContent>
                  <w:p w14:paraId="125461CF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</w:p>
                </w:txbxContent>
              </v:textbox>
            </v:shape>
            <v:shape id="_x0000_s1111" type="#_x0000_t202" style="position:absolute;left:1151;top:56;width:7690;height:171" filled="f" stroked="f">
              <v:textbox inset="0,0,0,0">
                <w:txbxContent>
                  <w:p w14:paraId="08E7A07C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wait.until(ExpectedConditions.visibilityOfElementLocated(By.xpath("/html/body/app-</w:t>
                    </w:r>
                  </w:p>
                </w:txbxContent>
              </v:textbox>
            </v:shape>
            <v:shape id="_x0000_s1112" type="#_x0000_t202" style="position:absolute;left:28;top:284;width:6849;height:3135" filled="f" stroked="f">
              <v:textbox inset="0,0,0,0">
                <w:txbxContent>
                  <w:p w14:paraId="7A5B60A4" w14:textId="77777777" w:rsidR="0077284C" w:rsidRDefault="00000000">
                    <w:pPr>
                      <w:spacing w:line="169" w:lineRule="exact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root/app-login/div/form/h3")));</w:t>
                    </w:r>
                  </w:p>
                  <w:p w14:paraId="1E97647F" w14:textId="77777777" w:rsidR="0077284C" w:rsidRDefault="00000000">
                    <w:pPr>
                      <w:tabs>
                        <w:tab w:val="left" w:pos="1123"/>
                      </w:tabs>
                      <w:spacing w:before="29"/>
                      <w:rPr>
                        <w:sz w:val="17"/>
                      </w:rPr>
                    </w:pPr>
                    <w:r>
                      <w:rPr>
                        <w:color w:val="6A9954"/>
                        <w:sz w:val="17"/>
                      </w:rPr>
                      <w:t>//</w:t>
                    </w:r>
                    <w:r>
                      <w:rPr>
                        <w:color w:val="6A9954"/>
                        <w:sz w:val="17"/>
                      </w:rPr>
                      <w:tab/>
                      <w:t>System.out.println("Signed</w:t>
                    </w:r>
                    <w:r>
                      <w:rPr>
                        <w:color w:val="6A9954"/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color w:val="6A9954"/>
                        <w:sz w:val="17"/>
                      </w:rPr>
                      <w:t>Out");</w:t>
                    </w:r>
                  </w:p>
                  <w:p w14:paraId="30F72BC9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15579B15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C585C0"/>
                        <w:sz w:val="17"/>
                      </w:rPr>
                      <w:t>catch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4EC8AF"/>
                        <w:sz w:val="17"/>
                      </w:rPr>
                      <w:t>Exception</w:t>
                    </w:r>
                    <w:r>
                      <w:rPr>
                        <w:color w:val="4EC8A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e</w:t>
                    </w:r>
                    <w:r>
                      <w:rPr>
                        <w:color w:val="D3D3D3"/>
                        <w:sz w:val="17"/>
                      </w:rPr>
                      <w:t>)</w:t>
                    </w:r>
                  </w:p>
                  <w:p w14:paraId="5CE53F08" w14:textId="77777777" w:rsidR="0077284C" w:rsidRDefault="00000000">
                    <w:pPr>
                      <w:spacing w:before="28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{</w:t>
                    </w:r>
                  </w:p>
                  <w:p w14:paraId="61AFFDE8" w14:textId="77777777" w:rsidR="0077284C" w:rsidRDefault="00000000">
                    <w:pPr>
                      <w:spacing w:before="29"/>
                      <w:ind w:left="1123"/>
                      <w:rPr>
                        <w:sz w:val="17"/>
                      </w:rPr>
                    </w:pPr>
                    <w:r>
                      <w:rPr>
                        <w:color w:val="4EC8AF"/>
                        <w:sz w:val="17"/>
                      </w:rPr>
                      <w:t>System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4FC1FF"/>
                        <w:sz w:val="17"/>
                      </w:rPr>
                      <w:t>out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println</w:t>
                    </w:r>
                    <w:r>
                      <w:rPr>
                        <w:color w:val="D3D3D3"/>
                        <w:sz w:val="17"/>
                      </w:rPr>
                      <w:t>(</w:t>
                    </w:r>
                    <w:r>
                      <w:rPr>
                        <w:color w:val="CE9178"/>
                        <w:sz w:val="17"/>
                      </w:rPr>
                      <w:t>"Error</w:t>
                    </w:r>
                    <w:r>
                      <w:rPr>
                        <w:color w:val="CE9178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in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browser!!</w:t>
                    </w:r>
                    <w:r>
                      <w:rPr>
                        <w:color w:val="D6B97C"/>
                        <w:sz w:val="17"/>
                      </w:rPr>
                      <w:t>\n</w:t>
                    </w:r>
                    <w:r>
                      <w:rPr>
                        <w:color w:val="CE9178"/>
                        <w:sz w:val="17"/>
                      </w:rPr>
                      <w:t>Please</w:t>
                    </w:r>
                    <w:r>
                      <w:rPr>
                        <w:color w:val="CE9178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have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a</w:t>
                    </w:r>
                    <w:r>
                      <w:rPr>
                        <w:color w:val="CE9178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CE9178"/>
                        <w:sz w:val="17"/>
                      </w:rPr>
                      <w:t>look"</w:t>
                    </w:r>
                    <w:r>
                      <w:rPr>
                        <w:color w:val="D3D3D3"/>
                        <w:sz w:val="17"/>
                      </w:rPr>
                      <w:t>);</w:t>
                    </w:r>
                  </w:p>
                  <w:p w14:paraId="37AC8B9E" w14:textId="77777777" w:rsidR="0077284C" w:rsidRDefault="00000000">
                    <w:pPr>
                      <w:spacing w:before="29"/>
                      <w:ind w:left="748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7174FA2C" w14:textId="77777777" w:rsidR="0077284C" w:rsidRDefault="0077284C"/>
                  <w:p w14:paraId="2FAE58A8" w14:textId="77777777" w:rsidR="0077284C" w:rsidRDefault="00000000">
                    <w:pPr>
                      <w:spacing w:line="276" w:lineRule="auto"/>
                      <w:ind w:left="748" w:right="3055"/>
                      <w:rPr>
                        <w:sz w:val="17"/>
                      </w:rPr>
                    </w:pPr>
                    <w:r>
                      <w:rPr>
                        <w:color w:val="4EC8AF"/>
                        <w:spacing w:val="-1"/>
                        <w:sz w:val="17"/>
                      </w:rPr>
                      <w:t>Thread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17"/>
                      </w:rPr>
                      <w:t>sleep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B5CEA8"/>
                        <w:spacing w:val="-1"/>
                        <w:sz w:val="17"/>
                      </w:rPr>
                      <w:t>5000</w:t>
                    </w:r>
                    <w:r>
                      <w:rPr>
                        <w:color w:val="D3D3D3"/>
                        <w:spacing w:val="-1"/>
                        <w:sz w:val="17"/>
                      </w:rPr>
                      <w:t>);</w:t>
                    </w:r>
                    <w:r>
                      <w:rPr>
                        <w:color w:val="D3D3D3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9CDCFD"/>
                        <w:sz w:val="17"/>
                      </w:rPr>
                      <w:t>driver</w:t>
                    </w:r>
                    <w:r>
                      <w:rPr>
                        <w:color w:val="D3D3D3"/>
                        <w:sz w:val="17"/>
                      </w:rPr>
                      <w:t>.</w:t>
                    </w:r>
                    <w:r>
                      <w:rPr>
                        <w:color w:val="DCDCAA"/>
                        <w:sz w:val="17"/>
                      </w:rPr>
                      <w:t>quit</w:t>
                    </w:r>
                    <w:r>
                      <w:rPr>
                        <w:color w:val="D3D3D3"/>
                        <w:sz w:val="17"/>
                      </w:rPr>
                      <w:t>();</w:t>
                    </w:r>
                  </w:p>
                  <w:p w14:paraId="4E8BE372" w14:textId="77777777" w:rsidR="0077284C" w:rsidRDefault="0077284C">
                    <w:pPr>
                      <w:spacing w:before="3"/>
                      <w:rPr>
                        <w:sz w:val="19"/>
                      </w:rPr>
                    </w:pPr>
                  </w:p>
                  <w:p w14:paraId="67A17204" w14:textId="77777777" w:rsidR="0077284C" w:rsidRDefault="00000000">
                    <w:pPr>
                      <w:ind w:left="374"/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  <w:p w14:paraId="379FE8FB" w14:textId="77777777" w:rsidR="0077284C" w:rsidRDefault="0077284C"/>
                  <w:p w14:paraId="0CB9C3BF" w14:textId="77777777" w:rsidR="0077284C" w:rsidRDefault="00000000">
                    <w:pPr>
                      <w:rPr>
                        <w:sz w:val="17"/>
                      </w:rPr>
                    </w:pPr>
                    <w:r>
                      <w:rPr>
                        <w:color w:val="D3D3D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18BFED7" w14:textId="77777777" w:rsidR="0077284C" w:rsidRDefault="0077284C">
      <w:pPr>
        <w:pStyle w:val="BodyText"/>
        <w:rPr>
          <w:rFonts w:ascii="Arial" w:hAnsi="Arial" w:cs="Arial"/>
          <w:sz w:val="20"/>
        </w:rPr>
      </w:pPr>
    </w:p>
    <w:p w14:paraId="52BC6E1F" w14:textId="77777777" w:rsidR="0077284C" w:rsidRDefault="0077284C">
      <w:pPr>
        <w:pStyle w:val="BodyText"/>
        <w:spacing w:before="2"/>
        <w:rPr>
          <w:rFonts w:ascii="Arial" w:hAnsi="Arial" w:cs="Arial"/>
          <w:sz w:val="18"/>
        </w:rPr>
      </w:pPr>
    </w:p>
    <w:p w14:paraId="21D98A4F" w14:textId="77777777" w:rsidR="0077284C" w:rsidRDefault="00000000">
      <w:pPr>
        <w:spacing w:before="45"/>
        <w:ind w:left="2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Pom.xml</w:t>
      </w:r>
    </w:p>
    <w:p w14:paraId="319BB385" w14:textId="77777777" w:rsidR="0077284C" w:rsidRDefault="00000000">
      <w:pPr>
        <w:pStyle w:val="BodyText"/>
        <w:spacing w:before="6"/>
        <w:rPr>
          <w:rFonts w:ascii="Arial" w:hAnsi="Arial" w:cs="Arial"/>
          <w:b/>
          <w:sz w:val="13"/>
        </w:rPr>
      </w:pPr>
      <w:r>
        <w:rPr>
          <w:rFonts w:ascii="Arial" w:hAnsi="Arial" w:cs="Arial"/>
        </w:rPr>
        <w:pict w14:anchorId="47652AEC">
          <v:shape id="_x0000_s1113" type="#_x0000_t202" style="position:absolute;margin-left:70.55pt;margin-top:9.4pt;width:454.3pt;height:456.1pt;z-index:-251648000;mso-wrap-distance-top:0;mso-wrap-distance-bottom:0;mso-position-horizontal-relative:page;mso-width-relative:page;mso-height-relative:page" fillcolor="#1e1e1e" stroked="f">
            <v:textbox inset="0,0,0,0">
              <w:txbxContent>
                <w:p w14:paraId="3C8105B2" w14:textId="77777777" w:rsidR="0077284C" w:rsidRDefault="00000000">
                  <w:pPr>
                    <w:pStyle w:val="BodyText"/>
                    <w:spacing w:before="26" w:line="276" w:lineRule="auto"/>
                    <w:ind w:left="28" w:right="168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 xml:space="preserve">project </w:t>
                  </w:r>
                  <w:r>
                    <w:rPr>
                      <w:color w:val="9CDCFD"/>
                    </w:rPr>
                    <w:t>xmlns</w:t>
                  </w:r>
                  <w:r>
                    <w:rPr>
                      <w:color w:val="D3D3D3"/>
                    </w:rPr>
                    <w:t>=</w:t>
                  </w:r>
                  <w:hyperlink r:id="rId13">
                    <w:r>
                      <w:rPr>
                        <w:color w:val="CE9178"/>
                      </w:rPr>
                      <w:t xml:space="preserve">"http://maven.apache.org/POM/4.0.0" </w:t>
                    </w:r>
                  </w:hyperlink>
                  <w:r>
                    <w:rPr>
                      <w:color w:val="9CDCFD"/>
                    </w:rPr>
                    <w:t>xmlns:xsi</w:t>
                  </w:r>
                  <w:r>
                    <w:rPr>
                      <w:color w:val="D3D3D3"/>
                    </w:rPr>
                    <w:t>=</w:t>
                  </w:r>
                  <w:hyperlink r:id="rId14">
                    <w:r>
                      <w:rPr>
                        <w:color w:val="CE9178"/>
                      </w:rPr>
                      <w:t>"http://www.w3.org/2001/XMLSchema</w:t>
                    </w:r>
                  </w:hyperlink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9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instance" </w:t>
                  </w:r>
                  <w:r>
                    <w:rPr>
                      <w:color w:val="9CDCFD"/>
                    </w:rPr>
                    <w:t>xsi:schemaLocation</w:t>
                  </w:r>
                  <w:r>
                    <w:rPr>
                      <w:color w:val="D3D3D3"/>
                    </w:rPr>
                    <w:t>=</w:t>
                  </w:r>
                  <w:hyperlink r:id="rId15">
                    <w:r>
                      <w:rPr>
                        <w:color w:val="CE9178"/>
                      </w:rPr>
                      <w:t>"http://maven.apache.org/POM/4.0.0</w:t>
                    </w:r>
                  </w:hyperlink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https://maven.apache.org/xsd/maven-4.0.0.xsd"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C4637E" w14:textId="77777777" w:rsidR="0077284C" w:rsidRDefault="00000000">
                  <w:pPr>
                    <w:pStyle w:val="BodyText"/>
                    <w:spacing w:line="196" w:lineRule="exact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modelVersion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4.0.0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modelVersion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29ACD8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UserPortalTesting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AD8ACAA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UserPortalTesting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64D990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0.0.1-SNAPSHOT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FB410E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UserPortalAuthentication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9FB8476" w14:textId="77777777" w:rsidR="0077284C" w:rsidRDefault="00000000">
                  <w:pPr>
                    <w:pStyle w:val="BodyText"/>
                    <w:spacing w:before="29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description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User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portal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testing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description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1157C8E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0583DAF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14434435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39C72BA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EA42BA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org.seleniumhq.selenium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D0ECED5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selenium-java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21A57C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3.141.59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1D6534C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466EDE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717EF78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C4AD0F7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junit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D3F960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junit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6B85F3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4.12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FE9B56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scope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scope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9A06D6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051C5B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F1D9603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10F1D1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org.slf4j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19BB2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slf4j-api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2E04BD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1.7.5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4C788F6A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22BDA8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7D2C24D" w14:textId="77777777" w:rsidR="0077284C" w:rsidRDefault="00000000"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74EFDE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org.slf4j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0230712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slf4j-log4j12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D2F4E9" w14:textId="77777777" w:rsidR="0077284C" w:rsidRDefault="00000000">
                  <w:pPr>
                    <w:pStyle w:val="BodyText"/>
                    <w:spacing w:before="29"/>
                    <w:ind w:left="7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1.7.5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0A7166" w14:textId="77777777" w:rsidR="0077284C" w:rsidRDefault="00000000">
                  <w:pPr>
                    <w:pStyle w:val="BodyText"/>
                    <w:spacing w:before="29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AD4DB7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C8B4264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357ED929" w14:textId="77777777" w:rsidR="0077284C" w:rsidRDefault="0077284C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5E5DC3D9" w14:textId="77777777" w:rsidR="0077284C" w:rsidRDefault="00000000">
                  <w:pPr>
                    <w:pStyle w:val="BodyText"/>
                    <w:ind w:left="21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sectPr w:rsidR="0077284C">
      <w:pgSz w:w="11910" w:h="16840"/>
      <w:pgMar w:top="1420" w:right="1200" w:bottom="280" w:left="122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121D" w14:textId="77777777" w:rsidR="00974157" w:rsidRDefault="00974157">
      <w:r>
        <w:separator/>
      </w:r>
    </w:p>
  </w:endnote>
  <w:endnote w:type="continuationSeparator" w:id="0">
    <w:p w14:paraId="75C85D5E" w14:textId="77777777" w:rsidR="00974157" w:rsidRDefault="0097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6742" w14:textId="77777777" w:rsidR="00974157" w:rsidRDefault="00974157">
      <w:r>
        <w:separator/>
      </w:r>
    </w:p>
  </w:footnote>
  <w:footnote w:type="continuationSeparator" w:id="0">
    <w:p w14:paraId="51812A0C" w14:textId="77777777" w:rsidR="00974157" w:rsidRDefault="00974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*"/>
      <w:lvlJc w:val="left"/>
      <w:pPr>
        <w:ind w:left="1058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1">
      <w:numFmt w:val="bullet"/>
      <w:lvlText w:val="•"/>
      <w:lvlJc w:val="left"/>
      <w:pPr>
        <w:ind w:left="1862" w:hanging="1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5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7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0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*"/>
      <w:lvlJc w:val="left"/>
      <w:pPr>
        <w:ind w:left="220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1">
      <w:numFmt w:val="bullet"/>
      <w:lvlText w:val="*"/>
      <w:lvlJc w:val="left"/>
      <w:pPr>
        <w:ind w:left="1624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2494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8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2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6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8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*"/>
      <w:lvlJc w:val="left"/>
      <w:pPr>
        <w:ind w:left="1058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1">
      <w:numFmt w:val="bullet"/>
      <w:lvlText w:val="*"/>
      <w:lvlJc w:val="left"/>
      <w:pPr>
        <w:ind w:left="1432" w:hanging="188"/>
      </w:pPr>
      <w:rPr>
        <w:rFonts w:ascii="Consolas" w:eastAsia="Consolas" w:hAnsi="Consolas" w:cs="Consolas" w:hint="default"/>
        <w:color w:val="6A9954"/>
        <w:w w:val="100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2289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9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8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8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7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188"/>
      </w:pPr>
      <w:rPr>
        <w:rFonts w:hint="default"/>
        <w:lang w:val="en-US" w:eastAsia="en-US" w:bidi="ar-SA"/>
      </w:rPr>
    </w:lvl>
  </w:abstractNum>
  <w:num w:numId="1" w16cid:durableId="1575361970">
    <w:abstractNumId w:val="1"/>
  </w:num>
  <w:num w:numId="2" w16cid:durableId="60032482">
    <w:abstractNumId w:val="0"/>
  </w:num>
  <w:num w:numId="3" w16cid:durableId="1812289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84C"/>
    <w:rsid w:val="007523E9"/>
    <w:rsid w:val="0077284C"/>
    <w:rsid w:val="00974157"/>
    <w:rsid w:val="738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636C74F4"/>
  <w15:docId w15:val="{B6CDB204-6BA9-4664-A7C7-ACD5F393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O" w:eastAsia="en-IO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9"/>
      <w:ind w:left="1250" w:hanging="18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ovinarayudu.97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POM/4.0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ven.apache.org/POM/4.0.0" TargetMode="External"/><Relationship Id="rId10" Type="http://schemas.openxmlformats.org/officeDocument/2006/relationships/hyperlink" Target="http://maven.apache.org/POM/4.0.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-" TargetMode="External"/><Relationship Id="rId14" Type="http://schemas.openxmlformats.org/officeDocument/2006/relationships/hyperlink" Target="http://www.w3.org/2001/XMLSchem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5"/>
    <customShpInfo spid="_x0000_s1086"/>
    <customShpInfo spid="_x0000_s1087"/>
    <customShpInfo spid="_x0000_s1088"/>
    <customShpInfo spid="_x0000_s1089"/>
    <customShpInfo spid="_x0000_s1084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1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3090</Words>
  <Characters>17617</Characters>
  <Application>Microsoft Office Word</Application>
  <DocSecurity>0</DocSecurity>
  <Lines>146</Lines>
  <Paragraphs>41</Paragraphs>
  <ScaleCrop>false</ScaleCrop>
  <Company/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Ramkumar</cp:lastModifiedBy>
  <cp:revision>2</cp:revision>
  <dcterms:created xsi:type="dcterms:W3CDTF">2022-08-20T06:56:00Z</dcterms:created>
  <dcterms:modified xsi:type="dcterms:W3CDTF">2023-10-09T06:55:00Z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2022-08-20T00:00:00Z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B62BC062105A49189F70C96A42A9ADB3</vt:lpwstr>
  </property>
</Properties>
</file>